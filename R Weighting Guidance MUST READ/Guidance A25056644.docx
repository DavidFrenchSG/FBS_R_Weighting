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C27" w:rsidRDefault="0076448A" w:rsidP="0076448A">
      <w:pPr>
        <w:jc w:val="center"/>
        <w:rPr>
          <w:b/>
          <w:sz w:val="36"/>
        </w:rPr>
      </w:pPr>
      <w:r w:rsidRPr="00C955CB">
        <w:rPr>
          <w:b/>
          <w:sz w:val="36"/>
        </w:rPr>
        <w:t xml:space="preserve">New weighting methodology for FBS using R </w:t>
      </w:r>
      <w:proofErr w:type="spellStart"/>
      <w:r w:rsidRPr="00C955CB">
        <w:rPr>
          <w:b/>
          <w:sz w:val="36"/>
        </w:rPr>
        <w:t>ReGenes</w:t>
      </w:r>
      <w:r w:rsidR="00F12A83">
        <w:rPr>
          <w:b/>
          <w:sz w:val="36"/>
        </w:rPr>
        <w:t>e</w:t>
      </w:r>
      <w:r w:rsidRPr="00C955CB">
        <w:rPr>
          <w:b/>
          <w:sz w:val="36"/>
        </w:rPr>
        <w:t>es</w:t>
      </w:r>
      <w:proofErr w:type="spellEnd"/>
    </w:p>
    <w:p w:rsidR="003B6D6B" w:rsidRDefault="003B6D6B" w:rsidP="0076448A">
      <w:pPr>
        <w:jc w:val="center"/>
        <w:rPr>
          <w:b/>
          <w:sz w:val="36"/>
        </w:rPr>
      </w:pPr>
    </w:p>
    <w:p w:rsidR="003B6D6B" w:rsidRDefault="003B6D6B" w:rsidP="003B6D6B">
      <w:pPr>
        <w:rPr>
          <w:b/>
          <w:sz w:val="36"/>
        </w:rPr>
      </w:pPr>
      <w:r>
        <w:rPr>
          <w:b/>
          <w:sz w:val="36"/>
        </w:rPr>
        <w:t>Running instructions:</w:t>
      </w:r>
    </w:p>
    <w:p w:rsidR="003B6D6B" w:rsidRDefault="003B6D6B" w:rsidP="003B6D6B">
      <w:pPr>
        <w:rPr>
          <w:b/>
          <w:sz w:val="36"/>
        </w:rPr>
      </w:pPr>
    </w:p>
    <w:p w:rsidR="003B6D6B" w:rsidRDefault="003B6D6B" w:rsidP="003B6D6B">
      <w:r>
        <w:t xml:space="preserve">Note: this will create weightings for two years, once for the </w:t>
      </w:r>
      <w:proofErr w:type="gramStart"/>
      <w:r>
        <w:t>new year’s</w:t>
      </w:r>
      <w:proofErr w:type="gramEnd"/>
      <w:r>
        <w:t xml:space="preserve"> data (</w:t>
      </w:r>
      <w:proofErr w:type="spellStart"/>
      <w:r>
        <w:t>sampyear</w:t>
      </w:r>
      <w:proofErr w:type="spellEnd"/>
      <w:r>
        <w:t>=</w:t>
      </w:r>
      <w:proofErr w:type="spellStart"/>
      <w:r>
        <w:t>datayear</w:t>
      </w:r>
      <w:proofErr w:type="spellEnd"/>
      <w:r>
        <w:t>) and once for the previous year’s revised data (</w:t>
      </w:r>
      <w:proofErr w:type="spellStart"/>
      <w:r>
        <w:t>sampyear</w:t>
      </w:r>
      <w:proofErr w:type="spellEnd"/>
      <w:r>
        <w:t>=</w:t>
      </w:r>
      <w:proofErr w:type="spellStart"/>
      <w:r>
        <w:t>datayear</w:t>
      </w:r>
      <w:proofErr w:type="spellEnd"/>
      <w:r>
        <w:t>-1).</w:t>
      </w:r>
    </w:p>
    <w:p w:rsidR="003B6D6B" w:rsidRDefault="003B6D6B" w:rsidP="003B6D6B"/>
    <w:p w:rsidR="003B6D6B" w:rsidRDefault="003B6D6B" w:rsidP="003B6D6B">
      <w:r>
        <w:t xml:space="preserve">A folder called </w:t>
      </w:r>
      <w:r w:rsidRPr="003B6D6B">
        <w:rPr>
          <w:i/>
        </w:rPr>
        <w:t>Reweighting - new methodology using R Package</w:t>
      </w:r>
      <w:r>
        <w:t xml:space="preserve"> should already exist in the most recent </w:t>
      </w:r>
      <w:proofErr w:type="spellStart"/>
      <w:r>
        <w:t>seerad</w:t>
      </w:r>
      <w:proofErr w:type="spellEnd"/>
      <w:r>
        <w:t>/</w:t>
      </w:r>
      <w:proofErr w:type="spellStart"/>
      <w:r>
        <w:t>fas</w:t>
      </w:r>
      <w:proofErr w:type="spellEnd"/>
      <w:r>
        <w:t>/</w:t>
      </w:r>
      <w:proofErr w:type="spellStart"/>
      <w:r>
        <w:t>raw_data</w:t>
      </w:r>
      <w:proofErr w:type="spellEnd"/>
      <w:r>
        <w:t>/</w:t>
      </w:r>
      <w:proofErr w:type="spellStart"/>
      <w:r>
        <w:t>prodYYYY</w:t>
      </w:r>
      <w:proofErr w:type="spellEnd"/>
      <w:r>
        <w:t xml:space="preserve"> folder. This folder should contain:</w:t>
      </w:r>
    </w:p>
    <w:p w:rsidR="003B6D6B" w:rsidRDefault="003B6D6B" w:rsidP="003B6D6B">
      <w:pPr>
        <w:pStyle w:val="ListParagraph"/>
        <w:numPr>
          <w:ilvl w:val="0"/>
          <w:numId w:val="18"/>
        </w:numPr>
      </w:pPr>
      <w:r>
        <w:t xml:space="preserve">An </w:t>
      </w:r>
      <w:r w:rsidRPr="003B6D6B">
        <w:rPr>
          <w:i/>
        </w:rPr>
        <w:t>R Weighting Guidance</w:t>
      </w:r>
      <w:r>
        <w:t xml:space="preserve"> folder (where this document lives!)</w:t>
      </w:r>
    </w:p>
    <w:p w:rsidR="003B6D6B" w:rsidRDefault="003B6D6B" w:rsidP="003B6D6B">
      <w:pPr>
        <w:pStyle w:val="ListParagraph"/>
        <w:numPr>
          <w:ilvl w:val="0"/>
          <w:numId w:val="18"/>
        </w:numPr>
      </w:pPr>
      <w:r>
        <w:t xml:space="preserve">A SAS project called </w:t>
      </w:r>
      <w:r w:rsidRPr="003B6D6B">
        <w:rPr>
          <w:i/>
        </w:rPr>
        <w:t>FBS Calibration Totals</w:t>
      </w:r>
    </w:p>
    <w:p w:rsidR="003B6D6B" w:rsidRDefault="003B6D6B" w:rsidP="003B6D6B">
      <w:pPr>
        <w:pStyle w:val="ListParagraph"/>
        <w:numPr>
          <w:ilvl w:val="0"/>
          <w:numId w:val="18"/>
        </w:numPr>
      </w:pPr>
      <w:r>
        <w:t xml:space="preserve">A SAS project called </w:t>
      </w:r>
      <w:r w:rsidRPr="003B6D6B">
        <w:rPr>
          <w:i/>
        </w:rPr>
        <w:t>Load new weights</w:t>
      </w:r>
    </w:p>
    <w:p w:rsidR="003B6D6B" w:rsidRDefault="003B6D6B" w:rsidP="003B6D6B">
      <w:pPr>
        <w:pStyle w:val="ListParagraph"/>
        <w:numPr>
          <w:ilvl w:val="0"/>
          <w:numId w:val="18"/>
        </w:numPr>
      </w:pPr>
      <w:r>
        <w:t xml:space="preserve">A </w:t>
      </w:r>
      <w:r w:rsidR="00CD14EC">
        <w:rPr>
          <w:i/>
        </w:rPr>
        <w:t>Census data</w:t>
      </w:r>
      <w:r>
        <w:rPr>
          <w:i/>
        </w:rPr>
        <w:t xml:space="preserve"> – workings </w:t>
      </w:r>
      <w:r>
        <w:t>spreadsheet</w:t>
      </w:r>
    </w:p>
    <w:p w:rsidR="00CD14EC" w:rsidRDefault="00CD14EC" w:rsidP="003B6D6B">
      <w:pPr>
        <w:pStyle w:val="ListParagraph"/>
        <w:numPr>
          <w:ilvl w:val="0"/>
          <w:numId w:val="18"/>
        </w:numPr>
      </w:pPr>
      <w:r>
        <w:t xml:space="preserve">A </w:t>
      </w:r>
      <w:proofErr w:type="spellStart"/>
      <w:r>
        <w:t>Regenesees.R</w:t>
      </w:r>
      <w:proofErr w:type="spellEnd"/>
      <w:r>
        <w:t xml:space="preserve"> file, which contains functions used by R files created later.</w:t>
      </w:r>
    </w:p>
    <w:p w:rsidR="003B6D6B" w:rsidRDefault="003B6D6B" w:rsidP="003B6D6B"/>
    <w:p w:rsidR="003B6D6B" w:rsidRDefault="003B6D6B" w:rsidP="003B6D6B">
      <w:r>
        <w:t>There may also be other files relating to QA and canvas lists. If any of the above are missing, copy and paste the previous year’s version into this folder, and update any dates as necessary.</w:t>
      </w:r>
    </w:p>
    <w:p w:rsidR="003B6D6B" w:rsidRDefault="003B6D6B" w:rsidP="003B6D6B"/>
    <w:p w:rsidR="003B6D6B" w:rsidRPr="003B6D6B" w:rsidRDefault="003B6D6B" w:rsidP="003B6D6B">
      <w:pPr>
        <w:rPr>
          <w:rStyle w:val="IntenseReference"/>
        </w:rPr>
      </w:pPr>
      <w:r w:rsidRPr="003B6D6B">
        <w:rPr>
          <w:rStyle w:val="IntenseReference"/>
        </w:rPr>
        <w:t>Creating census files</w:t>
      </w:r>
    </w:p>
    <w:p w:rsidR="003B6D6B" w:rsidRDefault="003B6D6B" w:rsidP="003B6D6B">
      <w:r>
        <w:t xml:space="preserve">A request has to be made to the Census team to get June agricultural census data. The file the census team create is called </w:t>
      </w:r>
      <w:r w:rsidRPr="003B6D6B">
        <w:rPr>
          <w:i/>
        </w:rPr>
        <w:t xml:space="preserve">FBS </w:t>
      </w:r>
      <w:proofErr w:type="spellStart"/>
      <w:r w:rsidRPr="003B6D6B">
        <w:rPr>
          <w:i/>
        </w:rPr>
        <w:t>YYYY</w:t>
      </w:r>
      <w:proofErr w:type="spellEnd"/>
      <w:r w:rsidRPr="003B6D6B">
        <w:rPr>
          <w:i/>
        </w:rPr>
        <w:t xml:space="preserve"> Census Data – Weighting backdating</w:t>
      </w:r>
      <w:r>
        <w:t xml:space="preserve">. </w:t>
      </w:r>
      <w:proofErr w:type="spellStart"/>
      <w:r>
        <w:t>YYYY</w:t>
      </w:r>
      <w:proofErr w:type="spellEnd"/>
      <w:r>
        <w:t xml:space="preserve"> here is the </w:t>
      </w:r>
      <w:r w:rsidRPr="003B6D6B">
        <w:rPr>
          <w:u w:val="single"/>
        </w:rPr>
        <w:t>census</w:t>
      </w:r>
      <w:r>
        <w:t xml:space="preserve"> year, and is one less than the FBS </w:t>
      </w:r>
      <w:proofErr w:type="spellStart"/>
      <w:r>
        <w:t>sampyear</w:t>
      </w:r>
      <w:proofErr w:type="spellEnd"/>
      <w:r>
        <w:t xml:space="preserve">. So for </w:t>
      </w:r>
      <w:proofErr w:type="spellStart"/>
      <w:r>
        <w:t>FBS2022_22</w:t>
      </w:r>
      <w:proofErr w:type="spellEnd"/>
      <w:r>
        <w:t>, we use census year 2021</w:t>
      </w:r>
      <w:r w:rsidR="00CD14EC">
        <w:t xml:space="preserve"> and for </w:t>
      </w:r>
      <w:proofErr w:type="spellStart"/>
      <w:r w:rsidR="00CD14EC">
        <w:t>FBS2022_21</w:t>
      </w:r>
      <w:proofErr w:type="spellEnd"/>
      <w:r w:rsidR="00CD14EC">
        <w:t xml:space="preserve"> we use census year 2020</w:t>
      </w:r>
      <w:r>
        <w:t xml:space="preserve">. Save a copy in the same folder as the files listed above. </w:t>
      </w:r>
    </w:p>
    <w:p w:rsidR="003B6D6B" w:rsidRDefault="003B6D6B" w:rsidP="00CD14EC">
      <w:pPr>
        <w:pStyle w:val="ListParagraph"/>
        <w:numPr>
          <w:ilvl w:val="0"/>
          <w:numId w:val="19"/>
        </w:numPr>
      </w:pPr>
      <w:r>
        <w:t xml:space="preserve">Open this file and the </w:t>
      </w:r>
      <w:r w:rsidR="00CD14EC" w:rsidRPr="00CD14EC">
        <w:rPr>
          <w:i/>
        </w:rPr>
        <w:t xml:space="preserve">Census data – workings </w:t>
      </w:r>
      <w:r>
        <w:t xml:space="preserve">spreadsheet, and copy the data from the appropriate </w:t>
      </w:r>
      <w:r w:rsidR="006C5C0A">
        <w:t>c</w:t>
      </w:r>
      <w:r>
        <w:t>ensus year into the “Census Data” tab of the workings file.</w:t>
      </w:r>
    </w:p>
    <w:p w:rsidR="003B6D6B" w:rsidRDefault="003B6D6B" w:rsidP="003B6D6B">
      <w:pPr>
        <w:pStyle w:val="ListParagraph"/>
        <w:numPr>
          <w:ilvl w:val="0"/>
          <w:numId w:val="19"/>
        </w:numPr>
      </w:pPr>
      <w:r>
        <w:t>The “Total Link” and “Farm Census Link” tabs should automatically update.</w:t>
      </w:r>
    </w:p>
    <w:p w:rsidR="003B6D6B" w:rsidRDefault="003B6D6B" w:rsidP="003B6D6B">
      <w:pPr>
        <w:pStyle w:val="ListParagraph"/>
        <w:numPr>
          <w:ilvl w:val="0"/>
          <w:numId w:val="19"/>
        </w:numPr>
      </w:pPr>
      <w:r>
        <w:t xml:space="preserve">Copy the data from the Total Link tab into the </w:t>
      </w:r>
      <w:proofErr w:type="spellStart"/>
      <w:r>
        <w:t>CensusTotalsYYYY</w:t>
      </w:r>
      <w:proofErr w:type="spellEnd"/>
      <w:r>
        <w:t xml:space="preserve"> tab.</w:t>
      </w:r>
    </w:p>
    <w:p w:rsidR="003B6D6B" w:rsidRDefault="003B6D6B" w:rsidP="003B6D6B">
      <w:pPr>
        <w:pStyle w:val="ListParagraph"/>
        <w:numPr>
          <w:ilvl w:val="0"/>
          <w:numId w:val="19"/>
        </w:numPr>
      </w:pPr>
      <w:r>
        <w:t xml:space="preserve">Copy the data from the Farm Census Link tab into the </w:t>
      </w:r>
      <w:proofErr w:type="spellStart"/>
      <w:r>
        <w:t>farmcensusYYYY</w:t>
      </w:r>
      <w:proofErr w:type="spellEnd"/>
      <w:r>
        <w:t xml:space="preserve"> tab.</w:t>
      </w:r>
    </w:p>
    <w:p w:rsidR="003B6D6B" w:rsidRDefault="003B6D6B" w:rsidP="003B6D6B">
      <w:pPr>
        <w:pStyle w:val="ListParagraph"/>
        <w:numPr>
          <w:ilvl w:val="0"/>
          <w:numId w:val="19"/>
        </w:numPr>
      </w:pPr>
      <w:r>
        <w:t xml:space="preserve">Select the </w:t>
      </w:r>
      <w:proofErr w:type="spellStart"/>
      <w:r>
        <w:t>CensusTotalsYYYY</w:t>
      </w:r>
      <w:proofErr w:type="spellEnd"/>
      <w:r>
        <w:t xml:space="preserve"> tab and then </w:t>
      </w:r>
      <w:r w:rsidR="006C5C0A">
        <w:t>File &gt; Export.</w:t>
      </w:r>
      <w:bookmarkStart w:id="0" w:name="_GoBack"/>
      <w:bookmarkEnd w:id="0"/>
      <w:r>
        <w:t xml:space="preserve"> Save it a</w:t>
      </w:r>
      <w:r w:rsidR="006C5C0A">
        <w:t xml:space="preserve">s a csv file in the same </w:t>
      </w:r>
      <w:r>
        <w:t>folder</w:t>
      </w:r>
      <w:r w:rsidR="006C5C0A">
        <w:t xml:space="preserve"> as the files listed above</w:t>
      </w:r>
      <w:r>
        <w:t>.</w:t>
      </w:r>
      <w:r w:rsidR="00CD14EC">
        <w:t xml:space="preserve"> Remember that </w:t>
      </w:r>
      <w:proofErr w:type="spellStart"/>
      <w:r w:rsidR="00CD14EC">
        <w:t>YYYY</w:t>
      </w:r>
      <w:proofErr w:type="spellEnd"/>
      <w:r w:rsidR="00CD14EC">
        <w:t xml:space="preserve"> in the file you save is the </w:t>
      </w:r>
      <w:r w:rsidR="00CD14EC">
        <w:rPr>
          <w:u w:val="single"/>
        </w:rPr>
        <w:t>census</w:t>
      </w:r>
      <w:r w:rsidR="00CD14EC">
        <w:t xml:space="preserve"> year.</w:t>
      </w:r>
      <w:r w:rsidR="006C5C0A">
        <w:t xml:space="preserve"> You’ll need to click “OK” and then “Yes”.</w:t>
      </w:r>
    </w:p>
    <w:p w:rsidR="003B6D6B" w:rsidRDefault="003B6D6B" w:rsidP="00CD14EC">
      <w:pPr>
        <w:pStyle w:val="ListParagraph"/>
        <w:numPr>
          <w:ilvl w:val="0"/>
          <w:numId w:val="19"/>
        </w:numPr>
      </w:pPr>
      <w:r>
        <w:t xml:space="preserve">Repeat for the </w:t>
      </w:r>
      <w:proofErr w:type="spellStart"/>
      <w:r>
        <w:t>farmcensusYYYY</w:t>
      </w:r>
      <w:proofErr w:type="spellEnd"/>
      <w:r>
        <w:t xml:space="preserve"> tab (also save as a csv</w:t>
      </w:r>
      <w:r w:rsidR="006C5C0A">
        <w:t xml:space="preserve"> in the same folder</w:t>
      </w:r>
      <w:r>
        <w:t>).</w:t>
      </w:r>
      <w:r w:rsidR="00CD14EC" w:rsidRPr="00CD14EC">
        <w:t xml:space="preserve"> Remember that </w:t>
      </w:r>
      <w:proofErr w:type="spellStart"/>
      <w:r w:rsidR="00CD14EC" w:rsidRPr="00CD14EC">
        <w:t>YYYY</w:t>
      </w:r>
      <w:proofErr w:type="spellEnd"/>
      <w:r w:rsidR="00CD14EC" w:rsidRPr="00CD14EC">
        <w:t xml:space="preserve"> in the file you save is the census year.</w:t>
      </w:r>
    </w:p>
    <w:p w:rsidR="003B6D6B" w:rsidRDefault="00CD14EC" w:rsidP="003B6D6B">
      <w:pPr>
        <w:pStyle w:val="ListParagraph"/>
        <w:numPr>
          <w:ilvl w:val="0"/>
          <w:numId w:val="19"/>
        </w:numPr>
      </w:pPr>
      <w:r>
        <w:t>R</w:t>
      </w:r>
      <w:r w:rsidR="003B6D6B">
        <w:t xml:space="preserve">epeat the previous steps for </w:t>
      </w:r>
      <w:proofErr w:type="spellStart"/>
      <w:r w:rsidR="003B6D6B">
        <w:t>sampyear</w:t>
      </w:r>
      <w:proofErr w:type="spellEnd"/>
      <w:r w:rsidR="003B6D6B">
        <w:t>=</w:t>
      </w:r>
      <w:proofErr w:type="spellStart"/>
      <w:r w:rsidR="003B6D6B">
        <w:t>datayear</w:t>
      </w:r>
      <w:proofErr w:type="spellEnd"/>
      <w:r w:rsidR="003B6D6B">
        <w:t>-1. Remember to use the previous census year.</w:t>
      </w:r>
      <w:r>
        <w:t xml:space="preserve"> Alternatively, copy these from the previous year’s folder – the census data won’t have changed.</w:t>
      </w:r>
    </w:p>
    <w:p w:rsidR="003B6D6B" w:rsidRDefault="003B6D6B" w:rsidP="003B6D6B"/>
    <w:p w:rsidR="003B6D6B" w:rsidRPr="003B6D6B" w:rsidRDefault="003B6D6B" w:rsidP="003B6D6B">
      <w:pPr>
        <w:rPr>
          <w:rStyle w:val="IntenseReference"/>
        </w:rPr>
      </w:pPr>
      <w:r>
        <w:rPr>
          <w:rStyle w:val="IntenseReference"/>
        </w:rPr>
        <w:t>FBS Calibration Project</w:t>
      </w:r>
    </w:p>
    <w:p w:rsidR="003B6D6B" w:rsidRDefault="003B6D6B" w:rsidP="003B6D6B">
      <w:pPr>
        <w:pStyle w:val="ListParagraph"/>
        <w:numPr>
          <w:ilvl w:val="0"/>
          <w:numId w:val="20"/>
        </w:numPr>
      </w:pPr>
      <w:r>
        <w:t>Open the “FBS Calibration Totals” SAS project</w:t>
      </w:r>
    </w:p>
    <w:p w:rsidR="003B6D6B" w:rsidRDefault="003B6D6B" w:rsidP="003B6D6B">
      <w:pPr>
        <w:pStyle w:val="ListParagraph"/>
        <w:numPr>
          <w:ilvl w:val="0"/>
          <w:numId w:val="20"/>
        </w:numPr>
      </w:pPr>
      <w:r>
        <w:t xml:space="preserve">Update the </w:t>
      </w:r>
      <w:proofErr w:type="spellStart"/>
      <w:r>
        <w:t>datayear</w:t>
      </w:r>
      <w:proofErr w:type="spellEnd"/>
      <w:r>
        <w:t xml:space="preserve"> and </w:t>
      </w:r>
      <w:proofErr w:type="spellStart"/>
      <w:r>
        <w:t>sampyear</w:t>
      </w:r>
      <w:proofErr w:type="spellEnd"/>
      <w:r>
        <w:t xml:space="preserve"> in the Setup Work Area programme.</w:t>
      </w:r>
    </w:p>
    <w:p w:rsidR="003B6D6B" w:rsidRDefault="003B6D6B" w:rsidP="00775629">
      <w:pPr>
        <w:pStyle w:val="ListParagraph"/>
        <w:numPr>
          <w:ilvl w:val="0"/>
          <w:numId w:val="20"/>
        </w:numPr>
      </w:pPr>
      <w:r>
        <w:t>RUN Setup Work Area programme</w:t>
      </w:r>
    </w:p>
    <w:p w:rsidR="003B6D6B" w:rsidRDefault="003B6D6B" w:rsidP="003B6D6B">
      <w:pPr>
        <w:pStyle w:val="ListParagraph"/>
        <w:numPr>
          <w:ilvl w:val="0"/>
          <w:numId w:val="20"/>
        </w:numPr>
      </w:pPr>
      <w:r>
        <w:lastRenderedPageBreak/>
        <w:t>RUN Census Data programme.</w:t>
      </w:r>
    </w:p>
    <w:p w:rsidR="003B6D6B" w:rsidRDefault="003B6D6B" w:rsidP="003B6D6B">
      <w:pPr>
        <w:pStyle w:val="ListParagraph"/>
        <w:numPr>
          <w:ilvl w:val="0"/>
          <w:numId w:val="20"/>
        </w:numPr>
      </w:pPr>
      <w:r>
        <w:t>RUN Read in survey data programme.</w:t>
      </w:r>
    </w:p>
    <w:p w:rsidR="003B6D6B" w:rsidRDefault="003B6D6B" w:rsidP="003B6D6B">
      <w:pPr>
        <w:pStyle w:val="ListParagraph"/>
        <w:numPr>
          <w:ilvl w:val="0"/>
          <w:numId w:val="20"/>
        </w:numPr>
      </w:pPr>
      <w:r>
        <w:t>RUN Survey Data programme.</w:t>
      </w:r>
    </w:p>
    <w:p w:rsidR="003B6D6B" w:rsidRDefault="003B6D6B" w:rsidP="003B6D6B">
      <w:pPr>
        <w:pStyle w:val="ListParagraph"/>
        <w:numPr>
          <w:ilvl w:val="0"/>
          <w:numId w:val="20"/>
        </w:numPr>
      </w:pPr>
      <w:r>
        <w:t>RUN the Calibration Totals programme.</w:t>
      </w:r>
    </w:p>
    <w:p w:rsidR="003B6D6B" w:rsidRDefault="003B6D6B" w:rsidP="003B6D6B">
      <w:pPr>
        <w:pStyle w:val="ListParagraph"/>
        <w:numPr>
          <w:ilvl w:val="0"/>
          <w:numId w:val="20"/>
        </w:numPr>
      </w:pPr>
      <w:r>
        <w:t xml:space="preserve">RUN the Macro </w:t>
      </w:r>
      <w:proofErr w:type="spellStart"/>
      <w:r>
        <w:t>calSet</w:t>
      </w:r>
      <w:proofErr w:type="spellEnd"/>
      <w:r>
        <w:t xml:space="preserve"> programme.</w:t>
      </w:r>
    </w:p>
    <w:p w:rsidR="003B6D6B" w:rsidRDefault="003B6D6B" w:rsidP="003B6D6B">
      <w:pPr>
        <w:pStyle w:val="ListParagraph"/>
        <w:numPr>
          <w:ilvl w:val="0"/>
          <w:numId w:val="20"/>
        </w:numPr>
      </w:pPr>
      <w:r>
        <w:t xml:space="preserve">RUN the Calibration Setup programme. This will generate </w:t>
      </w:r>
      <w:proofErr w:type="spellStart"/>
      <w:r>
        <w:t>FBSWTYYYY.R</w:t>
      </w:r>
      <w:proofErr w:type="spellEnd"/>
      <w:r>
        <w:t xml:space="preserve"> and FBSurveyYYYY.csv files.</w:t>
      </w:r>
    </w:p>
    <w:p w:rsidR="003B6D6B" w:rsidRDefault="003B6D6B" w:rsidP="003B6D6B"/>
    <w:p w:rsidR="003B6D6B" w:rsidRPr="003B6D6B" w:rsidRDefault="003B6D6B" w:rsidP="003B6D6B">
      <w:pPr>
        <w:rPr>
          <w:rStyle w:val="IntenseReference"/>
        </w:rPr>
      </w:pPr>
      <w:r>
        <w:rPr>
          <w:rStyle w:val="IntenseReference"/>
        </w:rPr>
        <w:t>R programme</w:t>
      </w:r>
    </w:p>
    <w:p w:rsidR="003B6D6B" w:rsidRDefault="003B6D6B" w:rsidP="003B6D6B">
      <w:r>
        <w:t xml:space="preserve">In R studio, RUN the </w:t>
      </w:r>
      <w:proofErr w:type="spellStart"/>
      <w:r>
        <w:t>FBSWTYYYY.R</w:t>
      </w:r>
      <w:proofErr w:type="spellEnd"/>
      <w:r>
        <w:t xml:space="preserve"> file. This will produce FBSWTYYYY.csv and FBSWTYYYY_Histogram.pdf.</w:t>
      </w:r>
    </w:p>
    <w:p w:rsidR="00CD14EC" w:rsidRDefault="00CD14EC" w:rsidP="003B6D6B"/>
    <w:p w:rsidR="00CD14EC" w:rsidRPr="00CD14EC" w:rsidRDefault="00CD14EC" w:rsidP="003B6D6B">
      <w:r w:rsidRPr="00CD14EC">
        <w:t xml:space="preserve">If the </w:t>
      </w:r>
      <w:proofErr w:type="spellStart"/>
      <w:r w:rsidRPr="00CD14EC">
        <w:t>Regenesees</w:t>
      </w:r>
      <w:proofErr w:type="spellEnd"/>
      <w:r w:rsidRPr="00CD14EC">
        <w:t xml:space="preserve"> package is not available, contact the person listed at the “Request R packages that haven't been validated” step here.</w:t>
      </w:r>
      <w:r>
        <w:t xml:space="preserve"> Note that the </w:t>
      </w:r>
      <w:proofErr w:type="spellStart"/>
      <w:r>
        <w:t>Regenesees.R</w:t>
      </w:r>
      <w:proofErr w:type="spellEnd"/>
      <w:r>
        <w:t xml:space="preserve"> file mentioned above and the </w:t>
      </w:r>
      <w:proofErr w:type="spellStart"/>
      <w:r>
        <w:t>Regenesees</w:t>
      </w:r>
      <w:proofErr w:type="spellEnd"/>
      <w:r>
        <w:t xml:space="preserve"> package are separate things.</w:t>
      </w:r>
    </w:p>
    <w:p w:rsidR="003B6D6B" w:rsidRDefault="003B6D6B" w:rsidP="003B6D6B"/>
    <w:p w:rsidR="003B6D6B" w:rsidRDefault="003B6D6B" w:rsidP="003B6D6B">
      <w:r>
        <w:t xml:space="preserve">In FBSWTYYYY.csv, the variable </w:t>
      </w:r>
      <w:proofErr w:type="spellStart"/>
      <w:r>
        <w:t>fbswt</w:t>
      </w:r>
      <w:proofErr w:type="spellEnd"/>
      <w:r>
        <w:t xml:space="preserve"> are the individual weights assigned to each farm.</w:t>
      </w:r>
    </w:p>
    <w:p w:rsidR="003B6D6B" w:rsidRDefault="003B6D6B" w:rsidP="003B6D6B"/>
    <w:p w:rsidR="003B6D6B" w:rsidRPr="003B6D6B" w:rsidRDefault="003B6D6B" w:rsidP="003B6D6B">
      <w:pPr>
        <w:rPr>
          <w:rStyle w:val="IntenseReference"/>
        </w:rPr>
      </w:pPr>
      <w:r w:rsidRPr="003B6D6B">
        <w:rPr>
          <w:rStyle w:val="IntenseReference"/>
        </w:rPr>
        <w:t xml:space="preserve">Second </w:t>
      </w:r>
      <w:proofErr w:type="spellStart"/>
      <w:r w:rsidRPr="003B6D6B">
        <w:rPr>
          <w:rStyle w:val="IntenseReference"/>
        </w:rPr>
        <w:t>sampyear</w:t>
      </w:r>
      <w:proofErr w:type="spellEnd"/>
    </w:p>
    <w:p w:rsidR="003B6D6B" w:rsidRDefault="003B6D6B" w:rsidP="003B6D6B">
      <w:r>
        <w:t xml:space="preserve">At this point repeat above (FBS Calibration SAS project and </w:t>
      </w:r>
      <w:proofErr w:type="spellStart"/>
      <w:r>
        <w:t>FBSWTYYYY.R</w:t>
      </w:r>
      <w:proofErr w:type="spellEnd"/>
      <w:r>
        <w:t xml:space="preserve">, possibly preceded by creating the appropriate census data file) for the second </w:t>
      </w:r>
      <w:proofErr w:type="spellStart"/>
      <w:r>
        <w:t>sampyear</w:t>
      </w:r>
      <w:proofErr w:type="spellEnd"/>
      <w:r>
        <w:t>.</w:t>
      </w:r>
    </w:p>
    <w:p w:rsidR="003B6D6B" w:rsidRDefault="003B6D6B" w:rsidP="003B6D6B"/>
    <w:p w:rsidR="003B6D6B" w:rsidRPr="003B6D6B" w:rsidRDefault="003B6D6B" w:rsidP="003B6D6B">
      <w:pPr>
        <w:rPr>
          <w:rStyle w:val="IntenseReference"/>
        </w:rPr>
      </w:pPr>
      <w:r w:rsidRPr="003B6D6B">
        <w:rPr>
          <w:rStyle w:val="IntenseReference"/>
        </w:rPr>
        <w:t>Load new weights</w:t>
      </w:r>
    </w:p>
    <w:p w:rsidR="003B6D6B" w:rsidRDefault="003B6D6B" w:rsidP="003B6D6B">
      <w:r>
        <w:t>Use the Load new weights 2010 SAS project (update the name) to import the weights file into SAS.</w:t>
      </w:r>
    </w:p>
    <w:p w:rsidR="003B6D6B" w:rsidRDefault="003B6D6B" w:rsidP="003B6D6B">
      <w:pPr>
        <w:pStyle w:val="ListParagraph"/>
        <w:numPr>
          <w:ilvl w:val="0"/>
          <w:numId w:val="21"/>
        </w:numPr>
      </w:pPr>
      <w:r>
        <w:t xml:space="preserve">Update the </w:t>
      </w:r>
      <w:proofErr w:type="spellStart"/>
      <w:r>
        <w:t>datayear</w:t>
      </w:r>
      <w:proofErr w:type="spellEnd"/>
      <w:r>
        <w:t xml:space="preserve"> in </w:t>
      </w:r>
      <w:proofErr w:type="spellStart"/>
      <w:r>
        <w:t>Prog</w:t>
      </w:r>
      <w:proofErr w:type="spellEnd"/>
      <w:r>
        <w:t>. 1.</w:t>
      </w:r>
    </w:p>
    <w:p w:rsidR="003B6D6B" w:rsidRDefault="003B6D6B" w:rsidP="003B6D6B">
      <w:pPr>
        <w:pStyle w:val="ListParagraph"/>
        <w:numPr>
          <w:ilvl w:val="0"/>
          <w:numId w:val="21"/>
        </w:numPr>
      </w:pPr>
      <w:r>
        <w:t xml:space="preserve">Run </w:t>
      </w:r>
      <w:proofErr w:type="spellStart"/>
      <w:r>
        <w:t>Prog</w:t>
      </w:r>
      <w:proofErr w:type="spellEnd"/>
      <w:r>
        <w:t>. 1.</w:t>
      </w:r>
    </w:p>
    <w:p w:rsidR="003B6D6B" w:rsidRDefault="003B6D6B" w:rsidP="003B6D6B">
      <w:pPr>
        <w:pStyle w:val="ListParagraph"/>
        <w:numPr>
          <w:ilvl w:val="0"/>
          <w:numId w:val="21"/>
        </w:numPr>
      </w:pPr>
      <w:r>
        <w:t xml:space="preserve">Check the </w:t>
      </w:r>
      <w:proofErr w:type="spellStart"/>
      <w:r>
        <w:t>merged_weights</w:t>
      </w:r>
      <w:proofErr w:type="spellEnd"/>
      <w:r>
        <w:t xml:space="preserve"> output file. Does it contain the correct number of farms for each year?</w:t>
      </w:r>
    </w:p>
    <w:p w:rsidR="003B6D6B" w:rsidRDefault="003B6D6B" w:rsidP="003B6D6B">
      <w:pPr>
        <w:pStyle w:val="ListParagraph"/>
        <w:numPr>
          <w:ilvl w:val="0"/>
          <w:numId w:val="21"/>
        </w:numPr>
      </w:pPr>
      <w:r>
        <w:t xml:space="preserve">If happy, run </w:t>
      </w:r>
      <w:proofErr w:type="spellStart"/>
      <w:r>
        <w:t>Prog</w:t>
      </w:r>
      <w:proofErr w:type="spellEnd"/>
      <w:r>
        <w:t>. 2. This will overwrite the weights file in the SAS Library.</w:t>
      </w:r>
    </w:p>
    <w:p w:rsidR="003B6D6B" w:rsidRPr="00C955CB" w:rsidRDefault="003B6D6B" w:rsidP="003B6D6B">
      <w:pPr>
        <w:pStyle w:val="ListParagraph"/>
        <w:numPr>
          <w:ilvl w:val="0"/>
          <w:numId w:val="21"/>
        </w:numPr>
      </w:pPr>
      <w:r>
        <w:t xml:space="preserve">Run </w:t>
      </w:r>
      <w:proofErr w:type="spellStart"/>
      <w:r>
        <w:t>Prog</w:t>
      </w:r>
      <w:proofErr w:type="spellEnd"/>
      <w:r>
        <w:t xml:space="preserve">. 3, which will create some of the datasets stored in the </w:t>
      </w:r>
      <w:proofErr w:type="spellStart"/>
      <w:r>
        <w:t>agstemp</w:t>
      </w:r>
      <w:proofErr w:type="spellEnd"/>
      <w:r>
        <w:t xml:space="preserve"> library.</w:t>
      </w:r>
    </w:p>
    <w:p w:rsidR="0076448A" w:rsidRDefault="0076448A" w:rsidP="0076448A">
      <w:pPr>
        <w:jc w:val="center"/>
        <w:rPr>
          <w:b/>
          <w:sz w:val="32"/>
        </w:rPr>
      </w:pPr>
    </w:p>
    <w:p w:rsidR="003B6D6B" w:rsidRDefault="003B6D6B" w:rsidP="003B6D6B">
      <w:pPr>
        <w:rPr>
          <w:b/>
          <w:sz w:val="32"/>
        </w:rPr>
      </w:pPr>
    </w:p>
    <w:p w:rsidR="003B6D6B" w:rsidRDefault="003B6D6B" w:rsidP="003B6D6B">
      <w:pPr>
        <w:rPr>
          <w:b/>
          <w:sz w:val="32"/>
        </w:rPr>
      </w:pPr>
    </w:p>
    <w:p w:rsidR="003B6D6B" w:rsidRDefault="003B6D6B">
      <w:pPr>
        <w:rPr>
          <w:b/>
          <w:sz w:val="32"/>
        </w:rPr>
      </w:pPr>
      <w:r>
        <w:rPr>
          <w:b/>
          <w:sz w:val="32"/>
        </w:rPr>
        <w:br w:type="page"/>
      </w:r>
    </w:p>
    <w:p w:rsidR="0076448A" w:rsidRDefault="0076448A" w:rsidP="003B6D6B">
      <w:pPr>
        <w:rPr>
          <w:b/>
          <w:sz w:val="32"/>
        </w:rPr>
      </w:pPr>
      <w:r>
        <w:rPr>
          <w:b/>
          <w:sz w:val="32"/>
        </w:rPr>
        <w:lastRenderedPageBreak/>
        <w:t>How it was developed</w:t>
      </w:r>
      <w:r w:rsidR="00C955CB">
        <w:rPr>
          <w:b/>
          <w:sz w:val="32"/>
        </w:rPr>
        <w:t xml:space="preserve"> and how to calculate new weights</w:t>
      </w:r>
    </w:p>
    <w:p w:rsidR="0076448A" w:rsidRDefault="0076448A" w:rsidP="0076448A">
      <w:pPr>
        <w:jc w:val="center"/>
        <w:rPr>
          <w:b/>
          <w:sz w:val="32"/>
        </w:rPr>
      </w:pPr>
    </w:p>
    <w:p w:rsidR="0076448A" w:rsidRPr="00C955CB" w:rsidRDefault="00C955CB" w:rsidP="0076448A">
      <w:pPr>
        <w:rPr>
          <w:b/>
          <w:u w:val="single"/>
        </w:rPr>
      </w:pPr>
      <w:r w:rsidRPr="00C955CB">
        <w:rPr>
          <w:b/>
          <w:u w:val="single"/>
        </w:rPr>
        <w:t>Background</w:t>
      </w:r>
    </w:p>
    <w:p w:rsidR="0076448A" w:rsidRDefault="0076448A" w:rsidP="0076448A">
      <w:r>
        <w:t>In summer 2018, a project was started to look into developing a new weighting methodology for the Farm Business Survey. This was completed in February 2019 and implemented in the Annual Farm Business Income Estimates 2017-18 publication.</w:t>
      </w:r>
    </w:p>
    <w:p w:rsidR="0076448A" w:rsidRDefault="0076448A" w:rsidP="0076448A"/>
    <w:p w:rsidR="0076448A" w:rsidRPr="0076448A" w:rsidRDefault="0076448A" w:rsidP="0076448A">
      <w:pPr>
        <w:rPr>
          <w:b/>
        </w:rPr>
      </w:pPr>
      <w:r w:rsidRPr="0076448A">
        <w:rPr>
          <w:b/>
        </w:rPr>
        <w:t>Reason for project:</w:t>
      </w:r>
    </w:p>
    <w:p w:rsidR="00DF2D26" w:rsidRDefault="00DF2D26" w:rsidP="0076448A">
      <w:r>
        <w:t xml:space="preserve">As the FBS is voluntary the sample has become more unrepresentative of the population over the previous few years. </w:t>
      </w:r>
    </w:p>
    <w:p w:rsidR="00DF2D26" w:rsidRDefault="00DF2D26" w:rsidP="0076448A"/>
    <w:p w:rsidR="00DF2D26" w:rsidRDefault="00DF2D26" w:rsidP="0076448A">
      <w:r>
        <w:t>The old weighting method was based on calculating weights for groupings by type, tenure and size. The weight values were then applied in SAS using the ‘weight’ function.</w:t>
      </w:r>
    </w:p>
    <w:p w:rsidR="00DF2D26" w:rsidRDefault="00DF2D26" w:rsidP="0076448A"/>
    <w:p w:rsidR="0076448A" w:rsidRDefault="00DF2D26" w:rsidP="0076448A">
      <w:r>
        <w:t>This way of applying grouped weights and the unrepresentativeness of the sample caused the data from some small farms to be given too much weight.</w:t>
      </w:r>
    </w:p>
    <w:p w:rsidR="00DF2D26" w:rsidRDefault="00DF2D26" w:rsidP="0076448A"/>
    <w:p w:rsidR="00DF2D26" w:rsidRDefault="00DF2D26" w:rsidP="0076448A"/>
    <w:p w:rsidR="00DF2D26" w:rsidRDefault="00DF2D26" w:rsidP="0076448A">
      <w:pPr>
        <w:rPr>
          <w:b/>
        </w:rPr>
      </w:pPr>
      <w:r w:rsidRPr="00DF2D26">
        <w:rPr>
          <w:b/>
        </w:rPr>
        <w:t>ONS Review</w:t>
      </w:r>
      <w:r>
        <w:rPr>
          <w:b/>
        </w:rPr>
        <w:t xml:space="preserve"> (July 2018)</w:t>
      </w:r>
      <w:r w:rsidRPr="00DF2D26">
        <w:rPr>
          <w:b/>
        </w:rPr>
        <w:t>:</w:t>
      </w:r>
    </w:p>
    <w:p w:rsidR="007C4B19" w:rsidRDefault="00DF2D26" w:rsidP="0076448A">
      <w:proofErr w:type="spellStart"/>
      <w:r>
        <w:t>RESAS</w:t>
      </w:r>
      <w:proofErr w:type="spellEnd"/>
      <w:r>
        <w:t xml:space="preserve"> asked ONS to review the old methodology and provide some suggestions for improvements. </w:t>
      </w:r>
      <w:r w:rsidR="007C4B19">
        <w:t xml:space="preserve">The report from ONS and the data sent to them can be found in </w:t>
      </w:r>
      <w:proofErr w:type="spellStart"/>
      <w:r w:rsidR="007C4B19">
        <w:t>eRDM</w:t>
      </w:r>
      <w:proofErr w:type="spellEnd"/>
      <w:r w:rsidR="007C4B19">
        <w:t>.</w:t>
      </w:r>
      <w:r>
        <w:t xml:space="preserve"> </w:t>
      </w:r>
    </w:p>
    <w:p w:rsidR="00DF2D26" w:rsidRDefault="00DF2D26" w:rsidP="0076448A"/>
    <w:p w:rsidR="007C4B19" w:rsidRDefault="007C4B19" w:rsidP="0076448A">
      <w:r>
        <w:t xml:space="preserve">Report – </w:t>
      </w:r>
      <w:proofErr w:type="spellStart"/>
      <w:r>
        <w:t>A25054086</w:t>
      </w:r>
      <w:proofErr w:type="spellEnd"/>
    </w:p>
    <w:p w:rsidR="007C4B19" w:rsidRDefault="007C4B19" w:rsidP="0076448A">
      <w:r>
        <w:t xml:space="preserve">Data – </w:t>
      </w:r>
      <w:proofErr w:type="spellStart"/>
      <w:r>
        <w:t>A25054099</w:t>
      </w:r>
      <w:proofErr w:type="spellEnd"/>
    </w:p>
    <w:p w:rsidR="007E7E51" w:rsidRDefault="007E7E51" w:rsidP="0076448A"/>
    <w:p w:rsidR="007E7E51" w:rsidRDefault="007E7E51" w:rsidP="0076448A"/>
    <w:p w:rsidR="007E7E51" w:rsidRDefault="007E7E51" w:rsidP="0076448A">
      <w:pPr>
        <w:rPr>
          <w:b/>
        </w:rPr>
      </w:pPr>
      <w:r w:rsidRPr="007E7E51">
        <w:rPr>
          <w:b/>
        </w:rPr>
        <w:t xml:space="preserve">SG Review and </w:t>
      </w:r>
      <w:r w:rsidR="00AC2588">
        <w:rPr>
          <w:b/>
        </w:rPr>
        <w:t>new method (August</w:t>
      </w:r>
      <w:r w:rsidRPr="007E7E51">
        <w:rPr>
          <w:b/>
        </w:rPr>
        <w:t xml:space="preserve"> – </w:t>
      </w:r>
      <w:r w:rsidR="00AC2588">
        <w:rPr>
          <w:b/>
        </w:rPr>
        <w:t>October</w:t>
      </w:r>
      <w:r w:rsidRPr="007E7E51">
        <w:rPr>
          <w:b/>
        </w:rPr>
        <w:t xml:space="preserve"> </w:t>
      </w:r>
      <w:r w:rsidR="00AC2588">
        <w:rPr>
          <w:b/>
        </w:rPr>
        <w:t>2018</w:t>
      </w:r>
      <w:r w:rsidRPr="007E7E51">
        <w:rPr>
          <w:b/>
        </w:rPr>
        <w:t>):</w:t>
      </w:r>
    </w:p>
    <w:p w:rsidR="007E7E51" w:rsidRDefault="00B30DC4" w:rsidP="0076448A">
      <w:proofErr w:type="spellStart"/>
      <w:r>
        <w:t>RESAS</w:t>
      </w:r>
      <w:proofErr w:type="spellEnd"/>
      <w:r>
        <w:t xml:space="preserve"> </w:t>
      </w:r>
      <w:r w:rsidR="007C4B19">
        <w:t>asked SG statisticians</w:t>
      </w:r>
      <w:r>
        <w:t xml:space="preserve"> to suggest alternative weighting methods that would be appropriate for this sample.</w:t>
      </w:r>
    </w:p>
    <w:p w:rsidR="00B30DC4" w:rsidRDefault="00B30DC4" w:rsidP="0076448A"/>
    <w:p w:rsidR="007C4B19" w:rsidRDefault="007C4B19" w:rsidP="0076448A">
      <w:r>
        <w:t>It was</w:t>
      </w:r>
      <w:r w:rsidR="00B30DC4">
        <w:t xml:space="preserve"> suggested that a calibration model would work for this sample.</w:t>
      </w:r>
      <w:r w:rsidR="00AC2588">
        <w:t xml:space="preserve"> The model that was initially proposed is </w:t>
      </w:r>
      <w:r>
        <w:t xml:space="preserve">in </w:t>
      </w:r>
      <w:proofErr w:type="spellStart"/>
      <w:r>
        <w:t>eRDM</w:t>
      </w:r>
      <w:proofErr w:type="spellEnd"/>
    </w:p>
    <w:p w:rsidR="007C4B19" w:rsidRDefault="007C4B19" w:rsidP="0076448A"/>
    <w:p w:rsidR="00B30DC4" w:rsidRDefault="007C4B19" w:rsidP="0076448A">
      <w:r>
        <w:t xml:space="preserve">New method proposal – </w:t>
      </w:r>
      <w:proofErr w:type="spellStart"/>
      <w:r>
        <w:t>A25054236</w:t>
      </w:r>
      <w:proofErr w:type="spellEnd"/>
      <w:r>
        <w:t xml:space="preserve"> </w:t>
      </w:r>
    </w:p>
    <w:p w:rsidR="00AC2588" w:rsidRDefault="00AC2588" w:rsidP="0076448A"/>
    <w:p w:rsidR="00143C06" w:rsidRDefault="00143C06" w:rsidP="0076448A">
      <w:pPr>
        <w:rPr>
          <w:b/>
        </w:rPr>
      </w:pPr>
    </w:p>
    <w:p w:rsidR="007C4B19" w:rsidRDefault="007C4B19" w:rsidP="0076448A">
      <w:pPr>
        <w:rPr>
          <w:b/>
        </w:rPr>
      </w:pPr>
    </w:p>
    <w:p w:rsidR="007C4B19" w:rsidRDefault="007C4B19" w:rsidP="0076448A">
      <w:pPr>
        <w:rPr>
          <w:b/>
        </w:rPr>
      </w:pPr>
    </w:p>
    <w:p w:rsidR="007C4B19" w:rsidRDefault="007C4B19" w:rsidP="0076448A">
      <w:pPr>
        <w:rPr>
          <w:b/>
        </w:rPr>
      </w:pPr>
    </w:p>
    <w:p w:rsidR="007C4B19" w:rsidRDefault="007C4B19" w:rsidP="0076448A">
      <w:pPr>
        <w:rPr>
          <w:b/>
        </w:rPr>
      </w:pPr>
    </w:p>
    <w:p w:rsidR="007C4B19" w:rsidRDefault="007C4B19" w:rsidP="0076448A">
      <w:pPr>
        <w:rPr>
          <w:b/>
        </w:rPr>
      </w:pPr>
    </w:p>
    <w:p w:rsidR="007C4B19" w:rsidRDefault="007C4B19" w:rsidP="0076448A">
      <w:pPr>
        <w:rPr>
          <w:b/>
        </w:rPr>
      </w:pPr>
    </w:p>
    <w:p w:rsidR="00AC2588" w:rsidRPr="00AC2588" w:rsidRDefault="00AC2588" w:rsidP="0076448A">
      <w:pPr>
        <w:rPr>
          <w:b/>
        </w:rPr>
      </w:pPr>
      <w:r w:rsidRPr="00AC2588">
        <w:rPr>
          <w:b/>
        </w:rPr>
        <w:t>Further developments to the model (October 2018 – January 2019):</w:t>
      </w:r>
    </w:p>
    <w:p w:rsidR="00AC2588" w:rsidRDefault="0018017F" w:rsidP="0076448A">
      <w:proofErr w:type="spellStart"/>
      <w:r>
        <w:t>RESAS</w:t>
      </w:r>
      <w:proofErr w:type="spellEnd"/>
      <w:r>
        <w:t xml:space="preserve"> then carried out some tests on the new model compared to the old weights method. This led to making adjustments to the model and testing these as well.</w:t>
      </w:r>
      <w:r w:rsidR="00C43023">
        <w:t xml:space="preserve"> Some working</w:t>
      </w:r>
      <w:r w:rsidR="00143C06">
        <w:t>s</w:t>
      </w:r>
      <w:r w:rsidR="00C43023">
        <w:t xml:space="preserve"> from these comparisons </w:t>
      </w:r>
      <w:r w:rsidR="00143C06">
        <w:t>are</w:t>
      </w:r>
      <w:r w:rsidR="00C43023">
        <w:t xml:space="preserve"> </w:t>
      </w:r>
      <w:r w:rsidR="007C4B19">
        <w:t xml:space="preserve">in </w:t>
      </w:r>
      <w:proofErr w:type="spellStart"/>
      <w:r w:rsidR="007C4B19">
        <w:t>eRDM</w:t>
      </w:r>
      <w:proofErr w:type="spellEnd"/>
      <w:r w:rsidR="00C43023">
        <w:t>.</w:t>
      </w:r>
    </w:p>
    <w:p w:rsidR="0018017F" w:rsidRDefault="0018017F" w:rsidP="0076448A"/>
    <w:p w:rsidR="007C4B19" w:rsidRPr="007C4B19" w:rsidRDefault="007C4B19" w:rsidP="0076448A">
      <w:r w:rsidRPr="007C4B19">
        <w:t xml:space="preserve">Different model tests – </w:t>
      </w:r>
      <w:proofErr w:type="spellStart"/>
      <w:r w:rsidRPr="007C4B19">
        <w:t>A25054359</w:t>
      </w:r>
      <w:proofErr w:type="spellEnd"/>
    </w:p>
    <w:p w:rsidR="007C4B19" w:rsidRPr="007C4B19" w:rsidRDefault="007C4B19" w:rsidP="0076448A">
      <w:r w:rsidRPr="007C4B19">
        <w:t xml:space="preserve">Comparison of different weights – </w:t>
      </w:r>
      <w:proofErr w:type="spellStart"/>
      <w:r w:rsidRPr="007C4B19">
        <w:t>A25054408</w:t>
      </w:r>
      <w:proofErr w:type="spellEnd"/>
    </w:p>
    <w:p w:rsidR="007C4B19" w:rsidRDefault="007C4B19" w:rsidP="0076448A">
      <w:r w:rsidRPr="007C4B19">
        <w:t xml:space="preserve">Weights type tenure compare – </w:t>
      </w:r>
      <w:proofErr w:type="spellStart"/>
      <w:r w:rsidRPr="007C4B19">
        <w:t>A25054419</w:t>
      </w:r>
      <w:proofErr w:type="spellEnd"/>
    </w:p>
    <w:p w:rsidR="007C4B19" w:rsidRPr="007C4B19" w:rsidRDefault="007C4B19" w:rsidP="0076448A"/>
    <w:p w:rsidR="00143C06" w:rsidRDefault="00143C06" w:rsidP="0076448A"/>
    <w:p w:rsidR="00143C06" w:rsidRDefault="00B4689E" w:rsidP="0076448A">
      <w:r>
        <w:t>During this process we came across an issue where the model was using the wrong area for potatoes. This was updated and so in the weights comparison spreadsheet there is a value for updated potato weight.</w:t>
      </w:r>
    </w:p>
    <w:p w:rsidR="00B4689E" w:rsidRDefault="00B4689E" w:rsidP="0076448A"/>
    <w:p w:rsidR="00B4689E" w:rsidRDefault="00B4689E" w:rsidP="0076448A">
      <w:r w:rsidRPr="00315B15">
        <w:rPr>
          <w:u w:val="single"/>
        </w:rPr>
        <w:t>Note:</w:t>
      </w:r>
      <w:r>
        <w:t xml:space="preserve"> there is still a slight anomaly with potatoes in the final weight model. The </w:t>
      </w:r>
      <w:r w:rsidR="00315B15">
        <w:t>value</w:t>
      </w:r>
      <w:r>
        <w:t xml:space="preserve"> of potatoes can sometimes look like it is being over inflated. This is largely</w:t>
      </w:r>
      <w:r w:rsidR="00315B15">
        <w:t xml:space="preserve"> due to the potato area (which is in the model) including</w:t>
      </w:r>
      <w:r>
        <w:t xml:space="preserve"> the land let out for potatoes </w:t>
      </w:r>
      <w:r w:rsidR="00315B15">
        <w:t xml:space="preserve">but the value does not include the money from potatoes sold from land-let area. This is mainly a problem for General Cropping farms but as potatoes are not a main source of income, it was decided that this would not have a huge impact on overall FBI. </w:t>
      </w:r>
      <w:r w:rsidR="00866D3E">
        <w:t>Also due to short time frame before publication further testing on whether the model could be refined was not be done.</w:t>
      </w:r>
    </w:p>
    <w:p w:rsidR="00866D3E" w:rsidRDefault="00866D3E" w:rsidP="0076448A"/>
    <w:p w:rsidR="00866D3E" w:rsidRDefault="00866D3E" w:rsidP="0076448A">
      <w:r>
        <w:t>(Potential idea for future could be to look in to the potatoes issue more and see if the model can be improved on).</w:t>
      </w:r>
    </w:p>
    <w:p w:rsidR="00B4689E" w:rsidRDefault="00B4689E" w:rsidP="0076448A"/>
    <w:p w:rsidR="00143C06" w:rsidRDefault="00143C06" w:rsidP="0076448A">
      <w:pPr>
        <w:rPr>
          <w:b/>
        </w:rPr>
      </w:pPr>
      <w:r w:rsidRPr="00143C06">
        <w:rPr>
          <w:b/>
        </w:rPr>
        <w:t>Second ONS Review (January 2019):</w:t>
      </w:r>
    </w:p>
    <w:p w:rsidR="004B0886" w:rsidRPr="004B0886" w:rsidRDefault="007C4B19" w:rsidP="0076448A">
      <w:r>
        <w:t>ONS</w:t>
      </w:r>
      <w:r w:rsidR="004B0886">
        <w:t xml:space="preserve"> then reviewed the new methodology and provided some feedback. </w:t>
      </w:r>
      <w:r w:rsidR="00445999">
        <w:t>The data that was sent to ONS</w:t>
      </w:r>
      <w:r w:rsidR="004B0886">
        <w:t xml:space="preserve">, </w:t>
      </w:r>
      <w:r w:rsidR="00445999">
        <w:t xml:space="preserve">ONS’ response, further comments and </w:t>
      </w:r>
      <w:proofErr w:type="spellStart"/>
      <w:r w:rsidR="004B0886">
        <w:t>RESAS</w:t>
      </w:r>
      <w:proofErr w:type="spellEnd"/>
      <w:r w:rsidR="004B0886">
        <w:t xml:space="preserve">’ response to </w:t>
      </w:r>
      <w:r w:rsidR="00445999">
        <w:t xml:space="preserve">the ONS review are in </w:t>
      </w:r>
      <w:proofErr w:type="spellStart"/>
      <w:r w:rsidR="00445999">
        <w:t>eRDM</w:t>
      </w:r>
      <w:proofErr w:type="spellEnd"/>
      <w:r w:rsidR="004B0886">
        <w:t>.</w:t>
      </w:r>
    </w:p>
    <w:p w:rsidR="00AC2588" w:rsidRDefault="00AC2588" w:rsidP="0076448A"/>
    <w:p w:rsidR="00445999" w:rsidRDefault="00445999" w:rsidP="0076448A">
      <w:r>
        <w:t xml:space="preserve">Data – </w:t>
      </w:r>
      <w:proofErr w:type="spellStart"/>
      <w:r>
        <w:t>A25054461</w:t>
      </w:r>
      <w:proofErr w:type="spellEnd"/>
    </w:p>
    <w:p w:rsidR="00445999" w:rsidRDefault="00445999" w:rsidP="0076448A">
      <w:r>
        <w:t xml:space="preserve">Report – </w:t>
      </w:r>
      <w:proofErr w:type="spellStart"/>
      <w:r>
        <w:t>A25054520</w:t>
      </w:r>
      <w:proofErr w:type="spellEnd"/>
    </w:p>
    <w:p w:rsidR="00445999" w:rsidRDefault="00445999" w:rsidP="0076448A">
      <w:r>
        <w:t xml:space="preserve">Further comments – </w:t>
      </w:r>
      <w:proofErr w:type="spellStart"/>
      <w:r>
        <w:t>A25056326</w:t>
      </w:r>
      <w:proofErr w:type="spellEnd"/>
    </w:p>
    <w:p w:rsidR="00445999" w:rsidRDefault="00445999" w:rsidP="0076448A">
      <w:proofErr w:type="spellStart"/>
      <w:r>
        <w:t>RESAS</w:t>
      </w:r>
      <w:proofErr w:type="spellEnd"/>
      <w:r>
        <w:t xml:space="preserve"> response – </w:t>
      </w:r>
      <w:proofErr w:type="spellStart"/>
      <w:r>
        <w:t>A25056367</w:t>
      </w:r>
      <w:proofErr w:type="spellEnd"/>
    </w:p>
    <w:p w:rsidR="00445999" w:rsidRDefault="00445999" w:rsidP="0076448A"/>
    <w:p w:rsidR="00E70489" w:rsidRDefault="00E70489" w:rsidP="0076448A"/>
    <w:p w:rsidR="00E70489" w:rsidRDefault="00E70489" w:rsidP="0076448A">
      <w:pPr>
        <w:rPr>
          <w:b/>
        </w:rPr>
      </w:pPr>
      <w:r w:rsidRPr="00E70489">
        <w:rPr>
          <w:b/>
        </w:rPr>
        <w:t>Final model (February 2019):</w:t>
      </w:r>
    </w:p>
    <w:p w:rsidR="00E70489" w:rsidRDefault="00E70489" w:rsidP="0076448A">
      <w:r>
        <w:t>The final model that was used in the 2017-18 FBI publication was:</w:t>
      </w:r>
    </w:p>
    <w:p w:rsidR="00E70489" w:rsidRDefault="00E70489" w:rsidP="0076448A"/>
    <w:p w:rsidR="00E70489" w:rsidRDefault="00E70489" w:rsidP="00E70489">
      <w:pPr>
        <w:rPr>
          <w:rFonts w:ascii="Calibri" w:hAnsi="Calibri"/>
          <w:color w:val="44546A"/>
          <w:szCs w:val="24"/>
        </w:rPr>
      </w:pPr>
      <w:proofErr w:type="gramStart"/>
      <w:r>
        <w:rPr>
          <w:rFonts w:ascii="Courier New" w:hAnsi="Courier New" w:cs="Courier New"/>
          <w:color w:val="000000"/>
          <w:shd w:val="clear" w:color="auto" w:fill="FFFFFF"/>
        </w:rPr>
        <w:t>type</w:t>
      </w:r>
      <w:proofErr w:type="gramEnd"/>
      <w:r>
        <w:rPr>
          <w:rFonts w:ascii="Courier New" w:hAnsi="Courier New" w:cs="Courier New"/>
          <w:color w:val="000000"/>
          <w:shd w:val="clear" w:color="auto" w:fill="FFFFFF"/>
        </w:rPr>
        <w:t xml:space="preserve"> + tenure + </w:t>
      </w:r>
      <w:proofErr w:type="spellStart"/>
      <w:r>
        <w:rPr>
          <w:rFonts w:ascii="Courier New" w:hAnsi="Courier New" w:cs="Courier New"/>
          <w:color w:val="000000"/>
          <w:shd w:val="clear" w:color="auto" w:fill="FFFFFF"/>
        </w:rPr>
        <w:t>barley_hct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oats_hct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pota_hct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wheat_hct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rent_area</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tot_area</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DairyCows</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BeefCows</w:t>
      </w:r>
      <w:proofErr w:type="spellEnd"/>
      <w:r>
        <w:rPr>
          <w:rFonts w:ascii="Courier New" w:hAnsi="Courier New" w:cs="Courier New"/>
          <w:color w:val="000000"/>
          <w:shd w:val="clear" w:color="auto" w:fill="FFFFFF"/>
        </w:rPr>
        <w:t xml:space="preserve"> + Ewes – 1</w:t>
      </w:r>
    </w:p>
    <w:p w:rsidR="00E70489" w:rsidRDefault="00E70489" w:rsidP="0076448A"/>
    <w:p w:rsidR="00E70489" w:rsidRDefault="00E70489" w:rsidP="0076448A">
      <w:r>
        <w:t xml:space="preserve">Published figures were back-dated six years (2012-13 to 2017-18) using the new weights model. </w:t>
      </w:r>
    </w:p>
    <w:p w:rsidR="00E70489" w:rsidRDefault="00E70489" w:rsidP="0076448A"/>
    <w:p w:rsidR="00E70489" w:rsidRDefault="00E70489" w:rsidP="0076448A">
      <w:r>
        <w:t>New weights were calculated back to 2009-10 to allow for AUK data to be revised.</w:t>
      </w:r>
    </w:p>
    <w:p w:rsidR="00E70489" w:rsidRDefault="00E70489" w:rsidP="0076448A"/>
    <w:p w:rsidR="00E70489" w:rsidRDefault="00E70489" w:rsidP="0076448A">
      <w:r>
        <w:t>The reweighting files are saved here:</w:t>
      </w:r>
      <w:r w:rsidR="00D750F4">
        <w:t xml:space="preserve"> </w:t>
      </w:r>
      <w:hyperlink r:id="rId6" w:history="1">
        <w:r w:rsidRPr="00E70489">
          <w:rPr>
            <w:rStyle w:val="Hyperlink"/>
          </w:rPr>
          <w:t>Z:\seerad\fas\raw_data\prod2018\Reweighting - new methodology</w:t>
        </w:r>
      </w:hyperlink>
    </w:p>
    <w:p w:rsidR="003B6D6B" w:rsidRDefault="003B6D6B" w:rsidP="0076448A">
      <w:pPr>
        <w:rPr>
          <w:b/>
          <w:u w:val="single"/>
        </w:rPr>
      </w:pPr>
    </w:p>
    <w:p w:rsidR="003B6D6B" w:rsidRDefault="003B6D6B" w:rsidP="0076448A">
      <w:pPr>
        <w:rPr>
          <w:b/>
          <w:u w:val="single"/>
        </w:rPr>
      </w:pPr>
    </w:p>
    <w:p w:rsidR="00C955CB" w:rsidRDefault="00C955CB" w:rsidP="0076448A">
      <w:pPr>
        <w:rPr>
          <w:b/>
          <w:u w:val="single"/>
        </w:rPr>
      </w:pPr>
      <w:r>
        <w:rPr>
          <w:b/>
          <w:u w:val="single"/>
        </w:rPr>
        <w:t>How to calculate calibration weights</w:t>
      </w:r>
      <w:r w:rsidR="003B6D6B">
        <w:rPr>
          <w:b/>
          <w:u w:val="single"/>
        </w:rPr>
        <w:t xml:space="preserve"> – </w:t>
      </w:r>
      <w:r w:rsidR="003B6D6B" w:rsidRPr="003B6D6B">
        <w:rPr>
          <w:b/>
          <w:color w:val="FF0000"/>
          <w:u w:val="single"/>
        </w:rPr>
        <w:t>OLD instructions (replaced by the Running Instructions above in December 2022).</w:t>
      </w:r>
    </w:p>
    <w:p w:rsidR="005B46FB" w:rsidRDefault="005B46FB" w:rsidP="0076448A">
      <w:pPr>
        <w:rPr>
          <w:b/>
          <w:u w:val="single"/>
        </w:rPr>
      </w:pPr>
    </w:p>
    <w:p w:rsidR="005B46FB" w:rsidRPr="005B46FB" w:rsidRDefault="005B46FB" w:rsidP="0076448A">
      <w:r w:rsidRPr="005B46FB">
        <w:rPr>
          <w:b/>
        </w:rPr>
        <w:t>Note</w:t>
      </w:r>
      <w:r>
        <w:t>:</w:t>
      </w:r>
      <w:r w:rsidRPr="005B46FB">
        <w:t xml:space="preserve"> this will have to be </w:t>
      </w:r>
      <w:r w:rsidRPr="005B46FB">
        <w:rPr>
          <w:b/>
        </w:rPr>
        <w:t>run twice</w:t>
      </w:r>
      <w:r w:rsidRPr="005B46FB">
        <w:t xml:space="preserve">, once for the </w:t>
      </w:r>
      <w:proofErr w:type="gramStart"/>
      <w:r w:rsidRPr="005B46FB">
        <w:t xml:space="preserve">new </w:t>
      </w:r>
      <w:r w:rsidR="00445999" w:rsidRPr="005B46FB">
        <w:t>year’s</w:t>
      </w:r>
      <w:proofErr w:type="gramEnd"/>
      <w:r w:rsidRPr="005B46FB">
        <w:t xml:space="preserve"> data and once for the previous years revised data.</w:t>
      </w:r>
    </w:p>
    <w:p w:rsidR="00C955CB" w:rsidRDefault="00C955CB" w:rsidP="0076448A"/>
    <w:p w:rsidR="002C746F" w:rsidRDefault="002C746F" w:rsidP="002C746F">
      <w:pPr>
        <w:pStyle w:val="ListParagraph"/>
        <w:numPr>
          <w:ilvl w:val="0"/>
          <w:numId w:val="7"/>
        </w:numPr>
      </w:pPr>
      <w:r>
        <w:t xml:space="preserve">Step 1: </w:t>
      </w:r>
      <w:r w:rsidR="00866D3E">
        <w:t>A request has to be made to the Census team to get June agricultural ce</w:t>
      </w:r>
      <w:r w:rsidR="009354E7">
        <w:t xml:space="preserve">nsus data. This data will </w:t>
      </w:r>
      <w:r>
        <w:t>be used to create</w:t>
      </w:r>
      <w:r w:rsidR="009354E7">
        <w:t xml:space="preserve"> </w:t>
      </w:r>
      <w:r w:rsidR="009354E7" w:rsidRPr="009354E7">
        <w:rPr>
          <w:b/>
        </w:rPr>
        <w:t>farmcensus</w:t>
      </w:r>
      <w:r>
        <w:rPr>
          <w:b/>
        </w:rPr>
        <w:t>YYYY</w:t>
      </w:r>
      <w:r w:rsidR="009354E7" w:rsidRPr="009354E7">
        <w:rPr>
          <w:b/>
        </w:rPr>
        <w:t>.csv</w:t>
      </w:r>
      <w:r w:rsidR="009354E7">
        <w:t>.</w:t>
      </w:r>
      <w:r>
        <w:t xml:space="preserve"> The file the census team create is called FBS </w:t>
      </w:r>
      <w:proofErr w:type="spellStart"/>
      <w:r>
        <w:t>YYYY</w:t>
      </w:r>
      <w:proofErr w:type="spellEnd"/>
      <w:r>
        <w:t xml:space="preserve"> Census Data – Weighting backdating. </w:t>
      </w:r>
      <w:proofErr w:type="spellStart"/>
      <w:r>
        <w:t>YYYY</w:t>
      </w:r>
      <w:proofErr w:type="spellEnd"/>
      <w:r>
        <w:t xml:space="preserve"> here is the census year, and is one less than the FBS </w:t>
      </w:r>
      <w:proofErr w:type="spellStart"/>
      <w:r>
        <w:t>sampyear</w:t>
      </w:r>
      <w:proofErr w:type="spellEnd"/>
      <w:r>
        <w:t xml:space="preserve">. So for </w:t>
      </w:r>
      <w:proofErr w:type="spellStart"/>
      <w:r>
        <w:t>FBS2022</w:t>
      </w:r>
      <w:proofErr w:type="spellEnd"/>
      <w:r>
        <w:t>, we use census year 2021. Save a copy in the Step 1 folder.</w:t>
      </w:r>
    </w:p>
    <w:p w:rsidR="00143343" w:rsidRDefault="00143343" w:rsidP="00143343"/>
    <w:p w:rsidR="002C746F" w:rsidRDefault="002C746F" w:rsidP="002C746F">
      <w:pPr>
        <w:pStyle w:val="ListParagraph"/>
        <w:numPr>
          <w:ilvl w:val="0"/>
          <w:numId w:val="7"/>
        </w:numPr>
      </w:pPr>
      <w:r>
        <w:t xml:space="preserve">Step 2: Copy the relevant year of the file from the census team into the Census Data tab of the </w:t>
      </w:r>
      <w:proofErr w:type="spellStart"/>
      <w:r>
        <w:t>FBSYYYY</w:t>
      </w:r>
      <w:proofErr w:type="spellEnd"/>
      <w:r>
        <w:t xml:space="preserve"> weights – workings file in the Step 2 folder. The Total Link and Farm Census Link tabs will automatically update. Copy and paste the data from these into the </w:t>
      </w:r>
      <w:proofErr w:type="spellStart"/>
      <w:r>
        <w:t>farmcensusYYYY</w:t>
      </w:r>
      <w:proofErr w:type="spellEnd"/>
      <w:r>
        <w:t xml:space="preserve"> and </w:t>
      </w:r>
      <w:proofErr w:type="spellStart"/>
      <w:r>
        <w:t>CensusTotalsYYYY</w:t>
      </w:r>
      <w:proofErr w:type="spellEnd"/>
      <w:r>
        <w:t xml:space="preserve"> tabs (update the year in their names), and export these as csv files</w:t>
      </w:r>
      <w:r w:rsidR="00143343">
        <w:t xml:space="preserve"> (into the relevant “</w:t>
      </w:r>
      <w:proofErr w:type="spellStart"/>
      <w:r w:rsidR="00143343">
        <w:t>FBSYYYY</w:t>
      </w:r>
      <w:proofErr w:type="spellEnd"/>
      <w:r w:rsidR="00143343">
        <w:t xml:space="preserve"> Sample Year </w:t>
      </w:r>
      <w:proofErr w:type="spellStart"/>
      <w:r w:rsidR="00143343">
        <w:t>YYYY</w:t>
      </w:r>
      <w:proofErr w:type="spellEnd"/>
      <w:r w:rsidR="00143343">
        <w:t>” folder)</w:t>
      </w:r>
      <w:r>
        <w:t>.</w:t>
      </w:r>
    </w:p>
    <w:p w:rsidR="009354E7" w:rsidRDefault="009354E7" w:rsidP="0076448A"/>
    <w:p w:rsidR="002C746F" w:rsidRDefault="002C746F" w:rsidP="00143343">
      <w:pPr>
        <w:pStyle w:val="ListParagraph"/>
        <w:numPr>
          <w:ilvl w:val="0"/>
          <w:numId w:val="7"/>
        </w:numPr>
      </w:pPr>
      <w:r>
        <w:t xml:space="preserve">Step 3: </w:t>
      </w:r>
      <w:r w:rsidR="009354E7">
        <w:t xml:space="preserve">Data from the FBS also needs to be prepared in the format of </w:t>
      </w:r>
      <w:r w:rsidR="009354E7" w:rsidRPr="009354E7">
        <w:rPr>
          <w:b/>
        </w:rPr>
        <w:t>fbsdata</w:t>
      </w:r>
      <w:r w:rsidR="00143343">
        <w:rPr>
          <w:b/>
        </w:rPr>
        <w:t>YYYY</w:t>
      </w:r>
      <w:r w:rsidR="009354E7" w:rsidRPr="009354E7">
        <w:rPr>
          <w:b/>
        </w:rPr>
        <w:t>.csv</w:t>
      </w:r>
      <w:r w:rsidR="009354E7">
        <w:t>.</w:t>
      </w:r>
      <w:r>
        <w:t xml:space="preserve"> Open the Weighting Calibration SAS project file in the Step 3 folder. Update the </w:t>
      </w:r>
      <w:proofErr w:type="spellStart"/>
      <w:r>
        <w:t>datayear</w:t>
      </w:r>
      <w:proofErr w:type="spellEnd"/>
      <w:r>
        <w:t xml:space="preserve"> and </w:t>
      </w:r>
      <w:proofErr w:type="spellStart"/>
      <w:r>
        <w:t>sampyear</w:t>
      </w:r>
      <w:proofErr w:type="spellEnd"/>
      <w:r>
        <w:t xml:space="preserve"> in </w:t>
      </w:r>
      <w:proofErr w:type="spellStart"/>
      <w:r>
        <w:t>Prog</w:t>
      </w:r>
      <w:proofErr w:type="spellEnd"/>
      <w:r>
        <w:t xml:space="preserve">. 0 and run </w:t>
      </w:r>
      <w:proofErr w:type="spellStart"/>
      <w:r>
        <w:t>Progs</w:t>
      </w:r>
      <w:proofErr w:type="spellEnd"/>
      <w:r>
        <w:t xml:space="preserve">. 0-2 (no need to run the branches). Copy and paste </w:t>
      </w:r>
      <w:r w:rsidR="00143343">
        <w:t>Table 6</w:t>
      </w:r>
      <w:r>
        <w:t xml:space="preserve"> from the Results tab into last year’s fbsdataYYYY.csv file. You’ll need to do some minor editing at the top to </w:t>
      </w:r>
      <w:r w:rsidR="00143343">
        <w:t>fix</w:t>
      </w:r>
      <w:r>
        <w:t xml:space="preserve"> the column headers and rows alignment. </w:t>
      </w:r>
      <w:r w:rsidRPr="002C746F">
        <w:rPr>
          <w:b/>
        </w:rPr>
        <w:t>Save as</w:t>
      </w:r>
      <w:r>
        <w:t xml:space="preserve"> and remember to change the </w:t>
      </w:r>
      <w:proofErr w:type="spellStart"/>
      <w:r>
        <w:t>YYYY</w:t>
      </w:r>
      <w:proofErr w:type="spellEnd"/>
      <w:r w:rsidR="00143343">
        <w:t xml:space="preserve"> </w:t>
      </w:r>
      <w:r w:rsidR="00143343" w:rsidRPr="00143343">
        <w:t>(</w:t>
      </w:r>
      <w:r w:rsidR="00143343">
        <w:t xml:space="preserve">save in </w:t>
      </w:r>
      <w:r w:rsidR="00143343" w:rsidRPr="00143343">
        <w:t>the relevant “</w:t>
      </w:r>
      <w:proofErr w:type="spellStart"/>
      <w:r w:rsidR="00143343" w:rsidRPr="00143343">
        <w:t>FBSYYYY</w:t>
      </w:r>
      <w:proofErr w:type="spellEnd"/>
      <w:r w:rsidR="00143343" w:rsidRPr="00143343">
        <w:t xml:space="preserve"> Sample Year </w:t>
      </w:r>
      <w:proofErr w:type="spellStart"/>
      <w:r w:rsidR="00143343" w:rsidRPr="00143343">
        <w:t>YYYY</w:t>
      </w:r>
      <w:proofErr w:type="spellEnd"/>
      <w:r w:rsidR="00143343" w:rsidRPr="00143343">
        <w:t>” folder)</w:t>
      </w:r>
      <w:r>
        <w:t>.</w:t>
      </w:r>
    </w:p>
    <w:p w:rsidR="009354E7" w:rsidRDefault="009354E7" w:rsidP="0076448A"/>
    <w:p w:rsidR="009354E7" w:rsidRDefault="009354E7" w:rsidP="00143343">
      <w:pPr>
        <w:pStyle w:val="ListParagraph"/>
        <w:numPr>
          <w:ilvl w:val="0"/>
          <w:numId w:val="7"/>
        </w:numPr>
      </w:pPr>
      <w:r>
        <w:t xml:space="preserve">Save a new version of the </w:t>
      </w:r>
      <w:r w:rsidRPr="00143343">
        <w:t>SAS project</w:t>
      </w:r>
      <w:r>
        <w:t xml:space="preserve"> </w:t>
      </w:r>
      <w:r w:rsidR="00143343">
        <w:t>“</w:t>
      </w:r>
      <w:r w:rsidRPr="00143343">
        <w:t>FBS Calibration</w:t>
      </w:r>
      <w:r w:rsidR="00143343" w:rsidRPr="00143343">
        <w:t xml:space="preserve"> </w:t>
      </w:r>
      <w:r w:rsidR="00143343">
        <w:t xml:space="preserve">Totals </w:t>
      </w:r>
      <w:proofErr w:type="spellStart"/>
      <w:r w:rsidR="00143343">
        <w:t>YYYY-YY</w:t>
      </w:r>
      <w:proofErr w:type="spellEnd"/>
      <w:r w:rsidR="00143343">
        <w:t xml:space="preserve">” </w:t>
      </w:r>
      <w:r w:rsidR="00143343" w:rsidRPr="00143343">
        <w:t>(in the relevant “</w:t>
      </w:r>
      <w:proofErr w:type="spellStart"/>
      <w:r w:rsidR="00143343" w:rsidRPr="00143343">
        <w:t>FBSYYYY</w:t>
      </w:r>
      <w:proofErr w:type="spellEnd"/>
      <w:r w:rsidR="00143343" w:rsidRPr="00143343">
        <w:t xml:space="preserve"> Sample Year </w:t>
      </w:r>
      <w:proofErr w:type="spellStart"/>
      <w:r w:rsidR="00143343" w:rsidRPr="00143343">
        <w:t>YYYY</w:t>
      </w:r>
      <w:proofErr w:type="spellEnd"/>
      <w:r w:rsidR="00143343" w:rsidRPr="00143343">
        <w:t>” folder)</w:t>
      </w:r>
      <w:r w:rsidRPr="00143343">
        <w:t>.</w:t>
      </w:r>
    </w:p>
    <w:p w:rsidR="009354E7" w:rsidRDefault="009354E7" w:rsidP="0076448A"/>
    <w:p w:rsidR="009354E7" w:rsidRDefault="009354E7" w:rsidP="00143343">
      <w:pPr>
        <w:pStyle w:val="ListParagraph"/>
        <w:numPr>
          <w:ilvl w:val="1"/>
          <w:numId w:val="7"/>
        </w:numPr>
      </w:pPr>
      <w:r>
        <w:t>Set a new file path</w:t>
      </w:r>
      <w:r w:rsidR="002C746F">
        <w:t xml:space="preserve"> and update the </w:t>
      </w:r>
      <w:proofErr w:type="spellStart"/>
      <w:r w:rsidR="002C746F">
        <w:t>datayear</w:t>
      </w:r>
      <w:proofErr w:type="spellEnd"/>
      <w:r w:rsidR="002C746F">
        <w:t xml:space="preserve"> and </w:t>
      </w:r>
      <w:proofErr w:type="spellStart"/>
      <w:r w:rsidR="002C746F">
        <w:t>sampyear</w:t>
      </w:r>
      <w:proofErr w:type="spellEnd"/>
      <w:r>
        <w:t xml:space="preserve"> in the </w:t>
      </w:r>
      <w:r w:rsidRPr="009354E7">
        <w:rPr>
          <w:b/>
        </w:rPr>
        <w:t>Setup Work Area programme</w:t>
      </w:r>
      <w:r>
        <w:t>.</w:t>
      </w:r>
      <w:r w:rsidR="00D2564B">
        <w:t xml:space="preserve"> RUN programme.</w:t>
      </w:r>
    </w:p>
    <w:p w:rsidR="009354E7" w:rsidRDefault="009354E7" w:rsidP="009354E7">
      <w:pPr>
        <w:pStyle w:val="ListParagraph"/>
      </w:pPr>
    </w:p>
    <w:p w:rsidR="009354E7" w:rsidRDefault="00D2564B" w:rsidP="00143343">
      <w:pPr>
        <w:pStyle w:val="ListParagraph"/>
        <w:numPr>
          <w:ilvl w:val="1"/>
          <w:numId w:val="7"/>
        </w:numPr>
      </w:pPr>
      <w:r>
        <w:t xml:space="preserve">RUN </w:t>
      </w:r>
      <w:r w:rsidR="002C746F" w:rsidRPr="00D2564B">
        <w:rPr>
          <w:b/>
        </w:rPr>
        <w:t>Census Data programme</w:t>
      </w:r>
      <w:r w:rsidR="002C746F">
        <w:rPr>
          <w:b/>
        </w:rPr>
        <w:t xml:space="preserve"> </w:t>
      </w:r>
      <w:proofErr w:type="spellStart"/>
      <w:r>
        <w:t>programme</w:t>
      </w:r>
      <w:proofErr w:type="spellEnd"/>
      <w:r>
        <w:t>.</w:t>
      </w:r>
    </w:p>
    <w:p w:rsidR="00D2564B" w:rsidRDefault="00D2564B" w:rsidP="00D2564B"/>
    <w:p w:rsidR="00D2564B" w:rsidRDefault="00D2564B" w:rsidP="00143343">
      <w:pPr>
        <w:pStyle w:val="ListParagraph"/>
        <w:numPr>
          <w:ilvl w:val="1"/>
          <w:numId w:val="7"/>
        </w:numPr>
      </w:pPr>
      <w:r>
        <w:t xml:space="preserve">RUN </w:t>
      </w:r>
      <w:r w:rsidR="002C746F" w:rsidRPr="00D2564B">
        <w:rPr>
          <w:b/>
        </w:rPr>
        <w:t>Survey Data programme</w:t>
      </w:r>
      <w:r w:rsidR="002C746F">
        <w:t xml:space="preserve"> </w:t>
      </w:r>
      <w:proofErr w:type="spellStart"/>
      <w:r>
        <w:t>programme</w:t>
      </w:r>
      <w:proofErr w:type="spellEnd"/>
      <w:r>
        <w:t>.</w:t>
      </w:r>
    </w:p>
    <w:p w:rsidR="00D2564B" w:rsidRDefault="00D2564B" w:rsidP="00D2564B"/>
    <w:p w:rsidR="00D2564B" w:rsidRPr="002C746F" w:rsidRDefault="00D2564B" w:rsidP="00143343">
      <w:pPr>
        <w:pStyle w:val="ListParagraph"/>
        <w:numPr>
          <w:ilvl w:val="1"/>
          <w:numId w:val="7"/>
        </w:numPr>
        <w:rPr>
          <w:strike/>
        </w:rPr>
      </w:pPr>
      <w:r>
        <w:t xml:space="preserve">RUN the </w:t>
      </w:r>
      <w:r w:rsidRPr="00D2564B">
        <w:rPr>
          <w:b/>
        </w:rPr>
        <w:t>Calibration Totals programme</w:t>
      </w:r>
      <w:r>
        <w:t xml:space="preserve">. </w:t>
      </w:r>
      <w:proofErr w:type="spellStart"/>
      <w:r w:rsidRPr="002C746F">
        <w:rPr>
          <w:strike/>
        </w:rPr>
        <w:t>Cali4</w:t>
      </w:r>
      <w:proofErr w:type="spellEnd"/>
      <w:r w:rsidRPr="002C746F">
        <w:rPr>
          <w:strike/>
        </w:rPr>
        <w:t xml:space="preserve"> is the output from this that is required later on.</w:t>
      </w:r>
    </w:p>
    <w:p w:rsidR="009C1CE7" w:rsidRDefault="009C1CE7" w:rsidP="009C1CE7"/>
    <w:p w:rsidR="009C1CE7" w:rsidRDefault="009C1CE7" w:rsidP="00143343">
      <w:pPr>
        <w:pStyle w:val="ListParagraph"/>
        <w:numPr>
          <w:ilvl w:val="1"/>
          <w:numId w:val="7"/>
        </w:numPr>
      </w:pPr>
      <w:r>
        <w:t xml:space="preserve">RUN the </w:t>
      </w:r>
      <w:r w:rsidRPr="009C1CE7">
        <w:rPr>
          <w:b/>
        </w:rPr>
        <w:t xml:space="preserve">Macro </w:t>
      </w:r>
      <w:proofErr w:type="spellStart"/>
      <w:r w:rsidRPr="009C1CE7">
        <w:rPr>
          <w:b/>
        </w:rPr>
        <w:t>calSet</w:t>
      </w:r>
      <w:proofErr w:type="spellEnd"/>
      <w:r w:rsidRPr="009C1CE7">
        <w:rPr>
          <w:b/>
        </w:rPr>
        <w:t xml:space="preserve"> programme</w:t>
      </w:r>
      <w:r>
        <w:t>.</w:t>
      </w:r>
    </w:p>
    <w:p w:rsidR="009C1CE7" w:rsidRDefault="009C1CE7" w:rsidP="009C1CE7"/>
    <w:p w:rsidR="00F12A83" w:rsidRDefault="00F12A83" w:rsidP="00F12A83">
      <w:pPr>
        <w:pStyle w:val="ListParagraph"/>
        <w:numPr>
          <w:ilvl w:val="0"/>
          <w:numId w:val="7"/>
        </w:numPr>
      </w:pPr>
      <w:r>
        <w:t xml:space="preserve">The </w:t>
      </w:r>
      <w:r w:rsidRPr="002C746F">
        <w:rPr>
          <w:b/>
        </w:rPr>
        <w:t>Calibration Setup</w:t>
      </w:r>
      <w:r>
        <w:t xml:space="preserve"> programme will need run twice. Pay close attention to the </w:t>
      </w:r>
      <w:r w:rsidRPr="00F12A83">
        <w:rPr>
          <w:b/>
        </w:rPr>
        <w:t>%let pop = 0 or 1</w:t>
      </w:r>
      <w:r>
        <w:t xml:space="preserve"> step. Set this to 1 first and RUN. This will generate the </w:t>
      </w:r>
      <w:proofErr w:type="spellStart"/>
      <w:r w:rsidRPr="00F12A83">
        <w:rPr>
          <w:b/>
        </w:rPr>
        <w:t>FBSWTpoptemp.R</w:t>
      </w:r>
      <w:proofErr w:type="spellEnd"/>
      <w:r>
        <w:t xml:space="preserve"> file.</w:t>
      </w:r>
    </w:p>
    <w:p w:rsidR="00F12A83" w:rsidRDefault="00F12A83" w:rsidP="00F12A83"/>
    <w:p w:rsidR="00F12A83" w:rsidRDefault="00F12A83" w:rsidP="00C31A09">
      <w:pPr>
        <w:pStyle w:val="ListParagraph"/>
        <w:numPr>
          <w:ilvl w:val="0"/>
          <w:numId w:val="7"/>
        </w:numPr>
      </w:pPr>
      <w:r>
        <w:t xml:space="preserve">In R studio, </w:t>
      </w:r>
      <w:r w:rsidR="00266062">
        <w:t>RUN</w:t>
      </w:r>
      <w:r>
        <w:t xml:space="preserve"> the </w:t>
      </w:r>
      <w:proofErr w:type="spellStart"/>
      <w:r w:rsidRPr="00266062">
        <w:rPr>
          <w:b/>
        </w:rPr>
        <w:t>Re</w:t>
      </w:r>
      <w:r w:rsidR="00266062" w:rsidRPr="00266062">
        <w:rPr>
          <w:b/>
        </w:rPr>
        <w:t>genesees.R</w:t>
      </w:r>
      <w:proofErr w:type="spellEnd"/>
      <w:r w:rsidR="00266062" w:rsidRPr="00266062">
        <w:rPr>
          <w:b/>
        </w:rPr>
        <w:t xml:space="preserve"> </w:t>
      </w:r>
      <w:r w:rsidR="00266062" w:rsidRPr="00266062">
        <w:t>file</w:t>
      </w:r>
      <w:r w:rsidR="00266062">
        <w:t xml:space="preserve"> to install the </w:t>
      </w:r>
      <w:proofErr w:type="spellStart"/>
      <w:r w:rsidR="00266062">
        <w:t>ReGenesees</w:t>
      </w:r>
      <w:proofErr w:type="spellEnd"/>
      <w:r w:rsidR="00266062">
        <w:t xml:space="preserve"> package.</w:t>
      </w:r>
      <w:r w:rsidR="00C31A09">
        <w:t xml:space="preserve"> If the </w:t>
      </w:r>
      <w:proofErr w:type="spellStart"/>
      <w:r w:rsidR="00C31A09">
        <w:t>Regenesees</w:t>
      </w:r>
      <w:proofErr w:type="spellEnd"/>
      <w:r w:rsidR="00C31A09">
        <w:t xml:space="preserve"> package is not available, contact the person listed at the “</w:t>
      </w:r>
      <w:r w:rsidR="00C31A09" w:rsidRPr="00C31A09">
        <w:t>Request R packages that haven't been validated</w:t>
      </w:r>
      <w:r w:rsidR="00C31A09">
        <w:t xml:space="preserve">” step </w:t>
      </w:r>
      <w:hyperlink r:id="rId7" w:history="1">
        <w:r w:rsidR="00C31A09" w:rsidRPr="00C31A09">
          <w:rPr>
            <w:rStyle w:val="Hyperlink"/>
          </w:rPr>
          <w:t>here</w:t>
        </w:r>
      </w:hyperlink>
      <w:r w:rsidR="00C31A09">
        <w:t>.</w:t>
      </w:r>
    </w:p>
    <w:p w:rsidR="00266062" w:rsidRDefault="00266062" w:rsidP="00266062"/>
    <w:p w:rsidR="00266062" w:rsidRDefault="00266062" w:rsidP="00266062">
      <w:pPr>
        <w:pStyle w:val="ListParagraph"/>
        <w:numPr>
          <w:ilvl w:val="0"/>
          <w:numId w:val="7"/>
        </w:numPr>
      </w:pPr>
      <w:r>
        <w:lastRenderedPageBreak/>
        <w:t xml:space="preserve">In R studio, RUN the </w:t>
      </w:r>
      <w:proofErr w:type="spellStart"/>
      <w:r w:rsidRPr="00F12A83">
        <w:rPr>
          <w:b/>
        </w:rPr>
        <w:t>FBSWTpoptemp.R</w:t>
      </w:r>
      <w:proofErr w:type="spellEnd"/>
      <w:r>
        <w:t xml:space="preserve"> file to produce the calibration target template. This will produce a file called </w:t>
      </w:r>
      <w:r w:rsidRPr="00266062">
        <w:rPr>
          <w:b/>
        </w:rPr>
        <w:t>Poptemplate</w:t>
      </w:r>
      <w:r>
        <w:rPr>
          <w:b/>
        </w:rPr>
        <w:t>YYYY</w:t>
      </w:r>
      <w:r w:rsidRPr="00266062">
        <w:rPr>
          <w:b/>
        </w:rPr>
        <w:t>.csv</w:t>
      </w:r>
      <w:r>
        <w:t>.</w:t>
      </w:r>
    </w:p>
    <w:p w:rsidR="00266062" w:rsidRDefault="00266062" w:rsidP="00266062"/>
    <w:p w:rsidR="00266062" w:rsidRDefault="00266062" w:rsidP="00266062">
      <w:pPr>
        <w:pStyle w:val="ListParagraph"/>
        <w:numPr>
          <w:ilvl w:val="0"/>
          <w:numId w:val="7"/>
        </w:numPr>
      </w:pPr>
      <w:r w:rsidRPr="002C746F">
        <w:rPr>
          <w:strike/>
        </w:rPr>
        <w:t xml:space="preserve">Open Poptemplate.csv and fill in the template using the data produced from </w:t>
      </w:r>
      <w:proofErr w:type="spellStart"/>
      <w:r w:rsidRPr="002C746F">
        <w:rPr>
          <w:strike/>
        </w:rPr>
        <w:t>Cali4</w:t>
      </w:r>
      <w:proofErr w:type="spellEnd"/>
      <w:r w:rsidRPr="002C746F">
        <w:rPr>
          <w:strike/>
        </w:rPr>
        <w:t xml:space="preserve">. Save the file as </w:t>
      </w:r>
      <w:r w:rsidRPr="002C746F">
        <w:rPr>
          <w:b/>
          <w:strike/>
        </w:rPr>
        <w:t>CensusTotalsYYYY.csv</w:t>
      </w:r>
      <w:r>
        <w:t>.</w:t>
      </w:r>
    </w:p>
    <w:p w:rsidR="00266062" w:rsidRDefault="00266062" w:rsidP="00266062"/>
    <w:p w:rsidR="00266062" w:rsidRDefault="00266062" w:rsidP="00266062">
      <w:pPr>
        <w:pStyle w:val="ListParagraph"/>
        <w:numPr>
          <w:ilvl w:val="0"/>
          <w:numId w:val="7"/>
        </w:numPr>
      </w:pPr>
      <w:r>
        <w:t xml:space="preserve">In SAS programme </w:t>
      </w:r>
      <w:r w:rsidRPr="00266062">
        <w:t>Calibration Setup</w:t>
      </w:r>
      <w:r>
        <w:t xml:space="preserve">, set </w:t>
      </w:r>
      <w:r w:rsidRPr="00266062">
        <w:t>%let pop = 0</w:t>
      </w:r>
      <w:r>
        <w:t xml:space="preserve"> and RUN. This will generate </w:t>
      </w:r>
      <w:proofErr w:type="spellStart"/>
      <w:r w:rsidRPr="00266062">
        <w:rPr>
          <w:b/>
        </w:rPr>
        <w:t>FBSWT</w:t>
      </w:r>
      <w:r w:rsidR="00583E8C">
        <w:rPr>
          <w:b/>
        </w:rPr>
        <w:t>YYYY</w:t>
      </w:r>
      <w:r w:rsidRPr="00266062">
        <w:rPr>
          <w:b/>
        </w:rPr>
        <w:t>.R</w:t>
      </w:r>
      <w:proofErr w:type="spellEnd"/>
      <w:r>
        <w:t xml:space="preserve"> file.</w:t>
      </w:r>
    </w:p>
    <w:p w:rsidR="00266062" w:rsidRDefault="00266062" w:rsidP="00266062"/>
    <w:p w:rsidR="00266062" w:rsidRDefault="00266062" w:rsidP="00266062">
      <w:pPr>
        <w:pStyle w:val="ListParagraph"/>
        <w:numPr>
          <w:ilvl w:val="0"/>
          <w:numId w:val="7"/>
        </w:numPr>
        <w:rPr>
          <w:b/>
        </w:rPr>
      </w:pPr>
      <w:r>
        <w:t xml:space="preserve">In R studio, RUN the </w:t>
      </w:r>
      <w:proofErr w:type="spellStart"/>
      <w:r w:rsidRPr="00266062">
        <w:rPr>
          <w:b/>
        </w:rPr>
        <w:t>FBSWT</w:t>
      </w:r>
      <w:r w:rsidR="00583E8C">
        <w:rPr>
          <w:b/>
        </w:rPr>
        <w:t>YYYY</w:t>
      </w:r>
      <w:r w:rsidRPr="00266062">
        <w:rPr>
          <w:b/>
        </w:rPr>
        <w:t>.R</w:t>
      </w:r>
      <w:proofErr w:type="spellEnd"/>
      <w:r>
        <w:rPr>
          <w:b/>
        </w:rPr>
        <w:t xml:space="preserve"> </w:t>
      </w:r>
      <w:r w:rsidRPr="00266062">
        <w:t>file</w:t>
      </w:r>
      <w:r>
        <w:t>.</w:t>
      </w:r>
      <w:r w:rsidR="00583E8C">
        <w:t xml:space="preserve"> This will produce </w:t>
      </w:r>
      <w:r w:rsidR="00583E8C" w:rsidRPr="00583E8C">
        <w:rPr>
          <w:b/>
        </w:rPr>
        <w:t>FBSWTYYYY.csv</w:t>
      </w:r>
      <w:r w:rsidR="00583E8C">
        <w:t xml:space="preserve"> and </w:t>
      </w:r>
      <w:r w:rsidR="00583E8C" w:rsidRPr="00583E8C">
        <w:rPr>
          <w:b/>
        </w:rPr>
        <w:t>FBSWTYYYY</w:t>
      </w:r>
      <w:r w:rsidR="00583E8C" w:rsidRPr="00583E8C">
        <w:rPr>
          <w:b/>
        </w:rPr>
        <w:softHyphen/>
        <w:t>_Histogram.pdf</w:t>
      </w:r>
      <w:r w:rsidR="00583E8C">
        <w:rPr>
          <w:b/>
        </w:rPr>
        <w:t>.</w:t>
      </w:r>
    </w:p>
    <w:p w:rsidR="00583E8C" w:rsidRDefault="00583E8C" w:rsidP="00583E8C">
      <w:pPr>
        <w:rPr>
          <w:b/>
        </w:rPr>
      </w:pPr>
    </w:p>
    <w:p w:rsidR="00583E8C" w:rsidRPr="002C746F" w:rsidRDefault="00583E8C" w:rsidP="00583E8C">
      <w:pPr>
        <w:pStyle w:val="ListParagraph"/>
        <w:numPr>
          <w:ilvl w:val="0"/>
          <w:numId w:val="7"/>
        </w:numPr>
        <w:rPr>
          <w:b/>
        </w:rPr>
      </w:pPr>
      <w:r>
        <w:t xml:space="preserve">In FBSWTYYYY.csv, the variable </w:t>
      </w:r>
      <w:proofErr w:type="spellStart"/>
      <w:r w:rsidRPr="00583E8C">
        <w:rPr>
          <w:b/>
        </w:rPr>
        <w:t>fbswt</w:t>
      </w:r>
      <w:proofErr w:type="spellEnd"/>
      <w:r>
        <w:t xml:space="preserve"> are the individual weights assigned to each farm.</w:t>
      </w:r>
    </w:p>
    <w:p w:rsidR="002C746F" w:rsidRPr="00583E8C" w:rsidRDefault="002C746F" w:rsidP="00583E8C">
      <w:pPr>
        <w:pStyle w:val="ListParagraph"/>
        <w:numPr>
          <w:ilvl w:val="0"/>
          <w:numId w:val="7"/>
        </w:numPr>
        <w:rPr>
          <w:b/>
        </w:rPr>
      </w:pPr>
      <w:r>
        <w:t>At this point repeat above for the second sampyear.</w:t>
      </w:r>
    </w:p>
    <w:p w:rsidR="00583E8C" w:rsidRDefault="00583E8C" w:rsidP="00583E8C">
      <w:pPr>
        <w:rPr>
          <w:b/>
        </w:rPr>
      </w:pPr>
    </w:p>
    <w:p w:rsidR="00583E8C" w:rsidRPr="00583E8C" w:rsidRDefault="00583E8C" w:rsidP="00583E8C">
      <w:pPr>
        <w:pStyle w:val="ListParagraph"/>
        <w:numPr>
          <w:ilvl w:val="0"/>
          <w:numId w:val="7"/>
        </w:numPr>
        <w:rPr>
          <w:b/>
        </w:rPr>
      </w:pPr>
      <w:r>
        <w:t xml:space="preserve">Add the </w:t>
      </w:r>
      <w:proofErr w:type="spellStart"/>
      <w:r w:rsidRPr="00583E8C">
        <w:rPr>
          <w:b/>
        </w:rPr>
        <w:t>fa_id</w:t>
      </w:r>
      <w:proofErr w:type="spellEnd"/>
      <w:r>
        <w:t xml:space="preserve"> and </w:t>
      </w:r>
      <w:proofErr w:type="spellStart"/>
      <w:r w:rsidRPr="00583E8C">
        <w:rPr>
          <w:b/>
        </w:rPr>
        <w:t>fbswt</w:t>
      </w:r>
      <w:proofErr w:type="spellEnd"/>
      <w:r>
        <w:t xml:space="preserve"> variables into the </w:t>
      </w:r>
      <w:r w:rsidRPr="00583E8C">
        <w:rPr>
          <w:b/>
        </w:rPr>
        <w:t>Weight file 2010-</w:t>
      </w:r>
      <w:proofErr w:type="spellStart"/>
      <w:r w:rsidR="002C746F">
        <w:rPr>
          <w:b/>
        </w:rPr>
        <w:t>YYYY</w:t>
      </w:r>
      <w:proofErr w:type="spellEnd"/>
      <w:r>
        <w:t xml:space="preserve"> spreadsheet and save as an updated year.</w:t>
      </w:r>
    </w:p>
    <w:p w:rsidR="00583E8C" w:rsidRDefault="00583E8C" w:rsidP="00583E8C">
      <w:pPr>
        <w:rPr>
          <w:b/>
        </w:rPr>
      </w:pPr>
    </w:p>
    <w:p w:rsidR="00583E8C" w:rsidRPr="00583E8C" w:rsidRDefault="00583E8C" w:rsidP="00583E8C">
      <w:pPr>
        <w:pStyle w:val="ListParagraph"/>
        <w:numPr>
          <w:ilvl w:val="0"/>
          <w:numId w:val="7"/>
        </w:numPr>
      </w:pPr>
      <w:r>
        <w:t xml:space="preserve">Use the </w:t>
      </w:r>
      <w:r w:rsidRPr="00583E8C">
        <w:rPr>
          <w:b/>
        </w:rPr>
        <w:t>Load new weights 2010-</w:t>
      </w:r>
      <w:proofErr w:type="spellStart"/>
      <w:r w:rsidR="002C746F">
        <w:rPr>
          <w:b/>
        </w:rPr>
        <w:t>YYYY</w:t>
      </w:r>
      <w:proofErr w:type="spellEnd"/>
      <w:r w:rsidRPr="00583E8C">
        <w:rPr>
          <w:b/>
        </w:rPr>
        <w:t xml:space="preserve"> SAS project</w:t>
      </w:r>
      <w:r w:rsidR="002C746F">
        <w:rPr>
          <w:b/>
        </w:rPr>
        <w:t xml:space="preserve"> (update the name)</w:t>
      </w:r>
      <w:r>
        <w:t xml:space="preserve"> to import the weights file into SAS. The </w:t>
      </w:r>
      <w:r w:rsidRPr="00583E8C">
        <w:rPr>
          <w:b/>
        </w:rPr>
        <w:t xml:space="preserve">%let </w:t>
      </w:r>
      <w:proofErr w:type="spellStart"/>
      <w:r w:rsidRPr="00583E8C">
        <w:rPr>
          <w:b/>
        </w:rPr>
        <w:t>datapath</w:t>
      </w:r>
      <w:proofErr w:type="spellEnd"/>
      <w:r>
        <w:t xml:space="preserve"> and </w:t>
      </w:r>
      <w:r w:rsidRPr="00583E8C">
        <w:rPr>
          <w:b/>
        </w:rPr>
        <w:t>&amp;</w:t>
      </w:r>
      <w:proofErr w:type="spellStart"/>
      <w:r w:rsidRPr="00583E8C">
        <w:rPr>
          <w:b/>
        </w:rPr>
        <w:t>datapath</w:t>
      </w:r>
      <w:proofErr w:type="spellEnd"/>
      <w:r>
        <w:t xml:space="preserve"> steps will need updated.</w:t>
      </w:r>
    </w:p>
    <w:p w:rsidR="00F12A83" w:rsidRDefault="00F12A83" w:rsidP="00F12A83"/>
    <w:p w:rsidR="009354E7" w:rsidRDefault="009354E7"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354E7" w:rsidRDefault="005B46FB" w:rsidP="0076448A">
      <w:r>
        <w:t xml:space="preserve">The table below was provided with the initial model proposed </w:t>
      </w:r>
      <w:r w:rsidR="00445999">
        <w:t xml:space="preserve">by SG statisticians </w:t>
      </w:r>
      <w:r>
        <w:t>and is helpful for explaining each step of the process.</w:t>
      </w:r>
    </w:p>
    <w:p w:rsidR="005B46FB" w:rsidRDefault="005B46FB" w:rsidP="005B46FB"/>
    <w:tbl>
      <w:tblPr>
        <w:tblStyle w:val="TableGridLight"/>
        <w:tblW w:w="0" w:type="auto"/>
        <w:tblInd w:w="0" w:type="dxa"/>
        <w:tblLook w:val="04A0" w:firstRow="1" w:lastRow="0" w:firstColumn="1" w:lastColumn="0" w:noHBand="0" w:noVBand="1"/>
      </w:tblPr>
      <w:tblGrid>
        <w:gridCol w:w="3005"/>
        <w:gridCol w:w="3005"/>
        <w:gridCol w:w="3006"/>
      </w:tblGrid>
      <w:tr w:rsidR="005B46FB" w:rsidTr="005B46FB">
        <w:trPr>
          <w:tblHeader/>
        </w:trPr>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Pr="00922751" w:rsidRDefault="005B46FB">
            <w:pPr>
              <w:rPr>
                <w:b/>
              </w:rPr>
            </w:pPr>
            <w:r w:rsidRPr="00922751">
              <w:rPr>
                <w:b/>
              </w:rPr>
              <w:t>Inputs</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Pr="00922751" w:rsidRDefault="005B46FB">
            <w:pPr>
              <w:rPr>
                <w:b/>
              </w:rPr>
            </w:pPr>
            <w:r w:rsidRPr="00922751">
              <w:rPr>
                <w:b/>
              </w:rPr>
              <w:t>Processes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Pr="00922751" w:rsidRDefault="005B46FB">
            <w:pPr>
              <w:rPr>
                <w:b/>
              </w:rPr>
            </w:pPr>
            <w:r w:rsidRPr="00922751">
              <w:rPr>
                <w:b/>
              </w:rPr>
              <w:t>Outputs</w:t>
            </w: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hideMark/>
          </w:tcPr>
          <w:p w:rsidR="005B46FB" w:rsidRDefault="005B46FB">
            <w:pPr>
              <w:rPr>
                <w:b/>
                <w:color w:val="FFFFFF" w:themeColor="background1"/>
              </w:rPr>
            </w:pPr>
            <w:r>
              <w:rPr>
                <w:b/>
                <w:color w:val="FFFFFF" w:themeColor="background1"/>
              </w:rPr>
              <w:t>SAS Processes</w:t>
            </w:r>
          </w:p>
          <w:p w:rsidR="005B46FB" w:rsidRDefault="005B46FB">
            <w:pPr>
              <w:rPr>
                <w:b/>
                <w:color w:val="FFFFFF" w:themeColor="background1"/>
              </w:rPr>
            </w:pPr>
            <w:r>
              <w:rPr>
                <w:b/>
                <w:color w:val="FFFFFF" w:themeColor="background1"/>
              </w:rPr>
              <w:t xml:space="preserve"> - FBS </w:t>
            </w:r>
            <w:proofErr w:type="spellStart"/>
            <w:r>
              <w:rPr>
                <w:b/>
                <w:color w:val="FFFFFF" w:themeColor="background1"/>
              </w:rPr>
              <w:t>Calibration.egp</w:t>
            </w:r>
            <w:proofErr w:type="spellEnd"/>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rsidR="005B46FB" w:rsidRDefault="005B46FB">
            <w:pPr>
              <w:rPr>
                <w:b/>
                <w:color w:val="FFFFFF" w:themeColor="background1"/>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rsidR="005B46FB" w:rsidRDefault="005B46FB">
            <w:pPr>
              <w:rPr>
                <w:rFonts w:ascii="Courier New" w:hAnsi="Courier New" w:cs="Courier New"/>
                <w:b/>
                <w:color w:val="FFFFFF" w:themeColor="background1"/>
              </w:rPr>
            </w:pP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Theme="minorHAnsi" w:hAnsiTheme="minorHAnsi" w:cstheme="minorBidi"/>
              </w:rPr>
            </w:pPr>
            <w:r>
              <w:rPr>
                <w:b/>
              </w:rPr>
              <w:t xml:space="preserve">Setup Work </w:t>
            </w:r>
            <w:proofErr w:type="spellStart"/>
            <w:r>
              <w:rPr>
                <w:b/>
              </w:rPr>
              <w:t>Area.sas</w:t>
            </w:r>
            <w:proofErr w:type="spellEnd"/>
          </w:p>
          <w:p w:rsidR="005B46FB" w:rsidRDefault="005B46FB">
            <w:pPr>
              <w:rPr>
                <w:b/>
              </w:rPr>
            </w:pP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t>define a macro variable as the path to a folder used for input and output data throughout this process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b/>
              </w:rPr>
            </w:pPr>
            <w:r>
              <w:rPr>
                <w:rFonts w:ascii="Courier New" w:hAnsi="Courier New" w:cs="Courier New"/>
                <w:color w:val="800080"/>
                <w:szCs w:val="24"/>
                <w:shd w:val="clear" w:color="auto" w:fill="FFFFFF"/>
              </w:rPr>
              <w:t>&amp;</w:t>
            </w:r>
            <w:proofErr w:type="spellStart"/>
            <w:r>
              <w:rPr>
                <w:rFonts w:ascii="Courier New" w:hAnsi="Courier New" w:cs="Courier New"/>
                <w:color w:val="800080"/>
                <w:szCs w:val="24"/>
                <w:shd w:val="clear" w:color="auto" w:fill="FFFFFF"/>
              </w:rPr>
              <w:t>datapath</w:t>
            </w:r>
            <w:proofErr w:type="spellEnd"/>
            <w:r>
              <w:rPr>
                <w:rFonts w:ascii="Courier New" w:hAnsi="Courier New" w:cs="Courier New"/>
                <w:color w:val="800080"/>
                <w:szCs w:val="24"/>
                <w:shd w:val="clear" w:color="auto" w:fill="FFFFFF"/>
              </w:rPr>
              <w:t>.</w:t>
            </w: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Theme="minorHAnsi" w:hAnsiTheme="minorHAnsi" w:cstheme="minorBidi"/>
                <w:b/>
              </w:rPr>
            </w:pPr>
            <w:r>
              <w:rPr>
                <w:b/>
              </w:rPr>
              <w:t>farmcensus.csv</w:t>
            </w:r>
          </w:p>
          <w:p w:rsidR="005B46FB" w:rsidRDefault="005B46FB">
            <w:r>
              <w:t>Extracted from the “Individual data for weighting” workbook, “Census 2017 data” worksheet.</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b/>
              </w:rPr>
            </w:pPr>
            <w:r>
              <w:rPr>
                <w:b/>
              </w:rPr>
              <w:t xml:space="preserve">Census </w:t>
            </w:r>
            <w:proofErr w:type="spellStart"/>
            <w:r>
              <w:rPr>
                <w:b/>
              </w:rPr>
              <w:t>Data.sas</w:t>
            </w:r>
            <w:proofErr w:type="spellEnd"/>
          </w:p>
          <w:p w:rsidR="005B46FB" w:rsidRDefault="005B46FB">
            <w:r>
              <w:t>Import census data</w:t>
            </w:r>
          </w:p>
          <w:p w:rsidR="005B46FB" w:rsidRDefault="005B46FB">
            <w:r>
              <w:t>Group categorical variables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Courier New" w:hAnsi="Courier New" w:cs="Courier New"/>
              </w:rPr>
            </w:pPr>
            <w:proofErr w:type="spellStart"/>
            <w:r>
              <w:rPr>
                <w:rFonts w:ascii="Courier New" w:hAnsi="Courier New" w:cs="Courier New"/>
                <w:b/>
              </w:rPr>
              <w:t>work.census</w:t>
            </w:r>
            <w:proofErr w:type="spellEnd"/>
          </w:p>
          <w:p w:rsidR="005B46FB" w:rsidRDefault="005B46FB">
            <w:pPr>
              <w:rPr>
                <w:rFonts w:asciiTheme="minorHAnsi" w:hAnsiTheme="minorHAnsi" w:cstheme="minorBidi"/>
              </w:rPr>
            </w:pP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fbsdata.csv</w:t>
            </w:r>
          </w:p>
          <w:p w:rsidR="005B46FB" w:rsidRDefault="005B46FB">
            <w:r>
              <w:t>Extracted from the “Individual data for weighting” workbook, “FBS 2017 individual data” worksheet.</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 xml:space="preserve">Survey </w:t>
            </w:r>
            <w:proofErr w:type="spellStart"/>
            <w:r>
              <w:rPr>
                <w:b/>
              </w:rPr>
              <w:t>Data.sas</w:t>
            </w:r>
            <w:proofErr w:type="spellEnd"/>
          </w:p>
          <w:p w:rsidR="005B46FB" w:rsidRDefault="005B46FB">
            <w:r>
              <w:t>Import survey data</w:t>
            </w:r>
          </w:p>
          <w:p w:rsidR="005B46FB" w:rsidRDefault="005B46FB">
            <w:r>
              <w:t>Relabel categorical variables to match census values (</w:t>
            </w:r>
            <w:r>
              <w:rPr>
                <w:rFonts w:ascii="Courier New" w:hAnsi="Courier New" w:cs="Courier New"/>
              </w:rPr>
              <w:t>type</w:t>
            </w:r>
            <w:r>
              <w:t xml:space="preserve"> and </w:t>
            </w:r>
            <w:r>
              <w:rPr>
                <w:rFonts w:ascii="Courier New" w:hAnsi="Courier New" w:cs="Courier New"/>
              </w:rPr>
              <w:t>tenure</w:t>
            </w:r>
            <w:r>
              <w:t>)</w:t>
            </w:r>
          </w:p>
          <w:p w:rsidR="005B46FB" w:rsidRDefault="005B46FB">
            <w:r>
              <w:t>Determine cross-group samples sizes</w:t>
            </w:r>
          </w:p>
          <w:p w:rsidR="005B46FB" w:rsidRDefault="005B46FB">
            <w:r>
              <w:t>Group categorical variables (</w:t>
            </w:r>
            <w:proofErr w:type="spellStart"/>
            <w:r>
              <w:rPr>
                <w:rFonts w:ascii="Courier New" w:hAnsi="Courier New" w:cs="Courier New"/>
              </w:rPr>
              <w:t>typetenure</w:t>
            </w:r>
            <w:proofErr w:type="spellEnd"/>
            <w:r>
              <w:t>)</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Courier New" w:hAnsi="Courier New" w:cs="Courier New"/>
              </w:rPr>
            </w:pPr>
            <w:proofErr w:type="spellStart"/>
            <w:r>
              <w:rPr>
                <w:rFonts w:ascii="Courier New" w:hAnsi="Courier New" w:cs="Courier New"/>
                <w:b/>
              </w:rPr>
              <w:t>work.survey1</w:t>
            </w:r>
            <w:proofErr w:type="spellEnd"/>
          </w:p>
          <w:p w:rsidR="005B46FB" w:rsidRDefault="005B46FB">
            <w:pPr>
              <w:rPr>
                <w:rFonts w:asciiTheme="minorHAnsi" w:hAnsiTheme="minorHAnsi" w:cstheme="minorBidi"/>
                <w:b/>
              </w:rPr>
            </w:pP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rPr>
            </w:pPr>
            <w:proofErr w:type="spellStart"/>
            <w:r>
              <w:rPr>
                <w:rFonts w:ascii="Courier New" w:hAnsi="Courier New" w:cs="Courier New"/>
              </w:rPr>
              <w:t>work.census</w:t>
            </w:r>
            <w:proofErr w:type="spellEnd"/>
          </w:p>
          <w:p w:rsidR="005B46FB" w:rsidRDefault="005B46FB">
            <w:pPr>
              <w:rPr>
                <w:rFonts w:asciiTheme="minorHAnsi" w:hAnsiTheme="minorHAnsi" w:cstheme="minorBidi"/>
                <w:b/>
              </w:rPr>
            </w:pPr>
            <w:proofErr w:type="spellStart"/>
            <w:r>
              <w:rPr>
                <w:rFonts w:ascii="Courier New" w:hAnsi="Courier New" w:cs="Courier New"/>
              </w:rPr>
              <w:t>work.survey1</w:t>
            </w:r>
            <w:proofErr w:type="spellEnd"/>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 xml:space="preserve">Calibration </w:t>
            </w:r>
            <w:proofErr w:type="spellStart"/>
            <w:r>
              <w:rPr>
                <w:b/>
              </w:rPr>
              <w:t>Totals.sas</w:t>
            </w:r>
            <w:proofErr w:type="spellEnd"/>
          </w:p>
          <w:p w:rsidR="005B46FB" w:rsidRDefault="005B46FB">
            <w:r>
              <w:t>Determine the number of holdings and the size of area variables of sub groups. These tables are used to populate the calibration target files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b/>
              </w:rPr>
            </w:pPr>
            <w:proofErr w:type="spellStart"/>
            <w:r>
              <w:rPr>
                <w:rFonts w:ascii="Courier New" w:hAnsi="Courier New" w:cs="Courier New"/>
                <w:b/>
              </w:rPr>
              <w:t>work.cali4</w:t>
            </w:r>
            <w:proofErr w:type="spellEnd"/>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Courier New" w:hAnsi="Courier New" w:cs="Courier New"/>
              </w:rPr>
            </w:pP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Theme="minorHAnsi" w:hAnsiTheme="minorHAnsi" w:cstheme="minorBidi"/>
              </w:rPr>
            </w:pPr>
            <w:r>
              <w:rPr>
                <w:b/>
              </w:rPr>
              <w:t xml:space="preserve">MACRO </w:t>
            </w:r>
            <w:proofErr w:type="spellStart"/>
            <w:r>
              <w:rPr>
                <w:b/>
              </w:rPr>
              <w:t>calSet.sas</w:t>
            </w:r>
            <w:proofErr w:type="spellEnd"/>
          </w:p>
          <w:p w:rsidR="005B46FB" w:rsidRDefault="005B46FB">
            <w:r>
              <w:t>A macro to produce an R script to run the calibration</w:t>
            </w:r>
          </w:p>
          <w:p w:rsidR="005B46FB" w:rsidRDefault="005B46FB">
            <w:pPr>
              <w:rPr>
                <w:b/>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b/>
              </w:rPr>
            </w:pPr>
            <w:r>
              <w:rPr>
                <w:rFonts w:ascii="Courier New" w:hAnsi="Courier New" w:cs="Courier New"/>
                <w:b/>
              </w:rPr>
              <w:lastRenderedPageBreak/>
              <w:t>%</w:t>
            </w:r>
            <w:proofErr w:type="spellStart"/>
            <w:r>
              <w:rPr>
                <w:rFonts w:ascii="Courier New" w:hAnsi="Courier New" w:cs="Courier New"/>
                <w:b/>
              </w:rPr>
              <w:t>calSet</w:t>
            </w:r>
            <w:proofErr w:type="spellEnd"/>
            <w:r>
              <w:rPr>
                <w:rFonts w:ascii="Courier New" w:hAnsi="Courier New" w:cs="Courier New"/>
                <w:b/>
              </w:rPr>
              <w:t>;</w:t>
            </w: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rPr>
            </w:pPr>
            <w:proofErr w:type="spellStart"/>
            <w:r>
              <w:rPr>
                <w:rFonts w:ascii="Courier New" w:hAnsi="Courier New" w:cs="Courier New"/>
              </w:rPr>
              <w:t>work.census</w:t>
            </w:r>
            <w:proofErr w:type="spellEnd"/>
          </w:p>
          <w:p w:rsidR="005B46FB" w:rsidRDefault="005B46FB">
            <w:pPr>
              <w:rPr>
                <w:rFonts w:ascii="Courier New" w:hAnsi="Courier New" w:cs="Courier New"/>
              </w:rPr>
            </w:pPr>
            <w:proofErr w:type="spellStart"/>
            <w:r>
              <w:rPr>
                <w:rFonts w:ascii="Courier New" w:hAnsi="Courier New" w:cs="Courier New"/>
              </w:rPr>
              <w:t>work.survey1</w:t>
            </w:r>
            <w:proofErr w:type="spellEnd"/>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Theme="minorHAnsi" w:hAnsiTheme="minorHAnsi" w:cstheme="minorBidi"/>
              </w:rPr>
            </w:pPr>
            <w:r>
              <w:rPr>
                <w:b/>
              </w:rPr>
              <w:t xml:space="preserve">Calibration </w:t>
            </w:r>
            <w:proofErr w:type="spellStart"/>
            <w:r>
              <w:rPr>
                <w:b/>
              </w:rPr>
              <w:t>Setup.sas</w:t>
            </w:r>
            <w:proofErr w:type="spellEnd"/>
          </w:p>
          <w:p w:rsidR="005B46FB" w:rsidRDefault="005B46FB">
            <w:r>
              <w:t xml:space="preserve">Calculates </w:t>
            </w:r>
            <w:proofErr w:type="spellStart"/>
            <w:r>
              <w:t>preweights</w:t>
            </w:r>
            <w:proofErr w:type="spellEnd"/>
          </w:p>
          <w:p w:rsidR="005B46FB" w:rsidRDefault="005B46FB">
            <w:r>
              <w:t>Formats data for R procedure</w:t>
            </w:r>
          </w:p>
          <w:p w:rsidR="005B46FB" w:rsidRDefault="005B46FB">
            <w:r>
              <w:t>Runs the %</w:t>
            </w:r>
            <w:proofErr w:type="spellStart"/>
            <w:r>
              <w:t>calSet</w:t>
            </w:r>
            <w:proofErr w:type="spellEnd"/>
            <w:r>
              <w:t xml:space="preserve"> macro to either:</w:t>
            </w:r>
          </w:p>
          <w:p w:rsidR="005B46FB" w:rsidRDefault="005B46FB" w:rsidP="005B46FB">
            <w:pPr>
              <w:pStyle w:val="ListParagraph"/>
              <w:numPr>
                <w:ilvl w:val="0"/>
                <w:numId w:val="10"/>
              </w:numPr>
            </w:pPr>
            <w:r>
              <w:t>Write a script to run the calibration in R</w:t>
            </w:r>
          </w:p>
          <w:p w:rsidR="005B46FB" w:rsidRDefault="005B46FB" w:rsidP="005B46FB">
            <w:pPr>
              <w:pStyle w:val="ListParagraph"/>
              <w:numPr>
                <w:ilvl w:val="0"/>
                <w:numId w:val="10"/>
              </w:numPr>
            </w:pPr>
            <w:r>
              <w:t>Write a script to produce the calibration total template</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b/>
              </w:rPr>
            </w:pPr>
            <w:r>
              <w:rPr>
                <w:b/>
              </w:rPr>
              <w:t>FBSurvey.csv</w:t>
            </w:r>
          </w:p>
          <w:p w:rsidR="005B46FB" w:rsidRDefault="005B46FB">
            <w:pPr>
              <w:rPr>
                <w:b/>
              </w:rPr>
            </w:pPr>
          </w:p>
          <w:p w:rsidR="005B46FB" w:rsidRDefault="005B46FB">
            <w:r>
              <w:t>and either:</w:t>
            </w:r>
          </w:p>
          <w:p w:rsidR="005B46FB" w:rsidRDefault="005B46FB" w:rsidP="005B46FB">
            <w:pPr>
              <w:pStyle w:val="ListParagraph"/>
              <w:numPr>
                <w:ilvl w:val="0"/>
                <w:numId w:val="11"/>
              </w:numPr>
            </w:pPr>
            <w:proofErr w:type="spellStart"/>
            <w:r>
              <w:t>FBSWT.R</w:t>
            </w:r>
            <w:proofErr w:type="spellEnd"/>
          </w:p>
          <w:p w:rsidR="005B46FB" w:rsidRDefault="005B46FB" w:rsidP="005B46FB">
            <w:pPr>
              <w:pStyle w:val="ListParagraph"/>
              <w:numPr>
                <w:ilvl w:val="0"/>
                <w:numId w:val="11"/>
              </w:numPr>
            </w:pPr>
            <w:proofErr w:type="spellStart"/>
            <w:r>
              <w:t>FBSWTpoptemp.R</w:t>
            </w:r>
            <w:proofErr w:type="spellEnd"/>
          </w:p>
          <w:p w:rsidR="005B46FB" w:rsidRDefault="005B46FB">
            <w:pPr>
              <w:rPr>
                <w:b/>
              </w:rPr>
            </w:pP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hideMark/>
          </w:tcPr>
          <w:p w:rsidR="005B46FB" w:rsidRDefault="005B46FB">
            <w:pPr>
              <w:rPr>
                <w:b/>
                <w:color w:val="FFFFFF" w:themeColor="background1"/>
              </w:rPr>
            </w:pPr>
            <w:r>
              <w:rPr>
                <w:b/>
                <w:color w:val="FFFFFF" w:themeColor="background1"/>
              </w:rPr>
              <w:t>R Processes</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rsidR="005B46FB" w:rsidRDefault="005B46FB">
            <w:pPr>
              <w:rPr>
                <w:b/>
                <w:color w:val="FFFFFF" w:themeColor="background1"/>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rsidR="005B46FB" w:rsidRDefault="005B46FB">
            <w:pPr>
              <w:rPr>
                <w:b/>
                <w:color w:val="FFFFFF" w:themeColor="background1"/>
              </w:rPr>
            </w:pPr>
          </w:p>
        </w:tc>
      </w:tr>
      <w:tr w:rsidR="005B46FB" w:rsidTr="005B46FB">
        <w:tc>
          <w:tcPr>
            <w:tcW w:w="3005"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rsidR="005B46FB" w:rsidRDefault="005B46FB">
            <w:r>
              <w:rPr>
                <w:b/>
              </w:rPr>
              <w:t>Calibration Template</w:t>
            </w:r>
            <w:r>
              <w:t>:</w:t>
            </w:r>
          </w:p>
          <w:p w:rsidR="005B46FB" w:rsidRDefault="005B46FB" w:rsidP="005B46FB">
            <w:pPr>
              <w:pStyle w:val="ListParagraph"/>
              <w:numPr>
                <w:ilvl w:val="0"/>
                <w:numId w:val="12"/>
              </w:numPr>
            </w:pPr>
            <w:proofErr w:type="spellStart"/>
            <w:r>
              <w:t>Regenesees.R</w:t>
            </w:r>
            <w:proofErr w:type="spellEnd"/>
          </w:p>
          <w:p w:rsidR="005B46FB" w:rsidRDefault="005B46FB" w:rsidP="005B46FB">
            <w:pPr>
              <w:pStyle w:val="ListParagraph"/>
              <w:numPr>
                <w:ilvl w:val="0"/>
                <w:numId w:val="12"/>
              </w:numPr>
            </w:pPr>
            <w:proofErr w:type="spellStart"/>
            <w:r>
              <w:t>FBSWTpoptemp.R</w:t>
            </w:r>
            <w:proofErr w:type="spellEnd"/>
          </w:p>
          <w:p w:rsidR="005B46FB" w:rsidRDefault="005B46FB" w:rsidP="005B46FB">
            <w:pPr>
              <w:pStyle w:val="ListParagraph"/>
              <w:numPr>
                <w:ilvl w:val="0"/>
                <w:numId w:val="12"/>
              </w:numPr>
            </w:pPr>
            <w:r>
              <w:t>FBSurvey.csv</w:t>
            </w:r>
          </w:p>
        </w:tc>
        <w:tc>
          <w:tcPr>
            <w:tcW w:w="3005"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rsidR="005B46FB" w:rsidRDefault="005B46FB" w:rsidP="005B46FB">
            <w:pPr>
              <w:pStyle w:val="ListParagraph"/>
              <w:numPr>
                <w:ilvl w:val="0"/>
                <w:numId w:val="13"/>
              </w:numPr>
            </w:pPr>
            <w:r>
              <w:t xml:space="preserve">Installs the </w:t>
            </w:r>
            <w:proofErr w:type="spellStart"/>
            <w:r>
              <w:t>ReGenesees</w:t>
            </w:r>
            <w:proofErr w:type="spellEnd"/>
            <w:r>
              <w:t xml:space="preserve"> package</w:t>
            </w:r>
          </w:p>
          <w:p w:rsidR="005B46FB" w:rsidRDefault="005B46FB" w:rsidP="005B46FB">
            <w:pPr>
              <w:pStyle w:val="ListParagraph"/>
              <w:numPr>
                <w:ilvl w:val="0"/>
                <w:numId w:val="13"/>
              </w:numPr>
            </w:pPr>
            <w:r>
              <w:t xml:space="preserve">Produces the calibration target template based on the </w:t>
            </w:r>
            <w:r>
              <w:rPr>
                <w:b/>
              </w:rPr>
              <w:t>model</w:t>
            </w:r>
            <w:r>
              <w:t xml:space="preserve"> and </w:t>
            </w:r>
          </w:p>
          <w:p w:rsidR="005B46FB" w:rsidRDefault="005B46FB" w:rsidP="005B46FB">
            <w:pPr>
              <w:pStyle w:val="ListParagraph"/>
              <w:numPr>
                <w:ilvl w:val="0"/>
                <w:numId w:val="13"/>
              </w:numPr>
            </w:pPr>
            <w:r>
              <w:t xml:space="preserve">the </w:t>
            </w:r>
            <w:r>
              <w:rPr>
                <w:b/>
              </w:rPr>
              <w:t xml:space="preserve">dataset </w:t>
            </w:r>
            <w:r>
              <w:t>provided</w:t>
            </w:r>
          </w:p>
        </w:tc>
        <w:tc>
          <w:tcPr>
            <w:tcW w:w="3006"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rsidR="005B46FB" w:rsidRDefault="005B46FB">
            <w:pPr>
              <w:rPr>
                <w:b/>
              </w:rPr>
            </w:pPr>
            <w:r>
              <w:rPr>
                <w:b/>
              </w:rPr>
              <w:t>Poptemplate.csv</w:t>
            </w:r>
          </w:p>
        </w:tc>
      </w:tr>
      <w:tr w:rsidR="005B46FB" w:rsidTr="005B46FB">
        <w:tc>
          <w:tcPr>
            <w:tcW w:w="3005"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rsidR="005B46FB" w:rsidRDefault="005B46FB">
            <w:r>
              <w:t>Poptemplate.csv</w:t>
            </w:r>
          </w:p>
          <w:p w:rsidR="005B46FB" w:rsidRDefault="005B46FB">
            <w:pPr>
              <w:rPr>
                <w:b/>
              </w:rPr>
            </w:pPr>
            <w:proofErr w:type="spellStart"/>
            <w:r>
              <w:rPr>
                <w:rFonts w:ascii="Courier New" w:hAnsi="Courier New" w:cs="Courier New"/>
              </w:rPr>
              <w:t>work.cali4</w:t>
            </w:r>
            <w:proofErr w:type="spellEnd"/>
          </w:p>
        </w:tc>
        <w:tc>
          <w:tcPr>
            <w:tcW w:w="3005"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rsidR="005B46FB" w:rsidRDefault="005B46FB">
            <w:r>
              <w:t>(In Excel) take values from the SAS dataset produced earlier to populate the template file. Save the resulting document as:</w:t>
            </w:r>
          </w:p>
        </w:tc>
        <w:tc>
          <w:tcPr>
            <w:tcW w:w="3006"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rsidR="005B46FB" w:rsidRDefault="005B46FB">
            <w:pPr>
              <w:rPr>
                <w:b/>
              </w:rPr>
            </w:pPr>
            <w:r>
              <w:rPr>
                <w:b/>
              </w:rPr>
              <w:t>CensusTotals.csv</w:t>
            </w:r>
          </w:p>
        </w:tc>
      </w:tr>
      <w:tr w:rsidR="005B46FB" w:rsidTr="005B46FB">
        <w:tc>
          <w:tcPr>
            <w:tcW w:w="3005"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Calibration:</w:t>
            </w:r>
          </w:p>
          <w:p w:rsidR="005B46FB" w:rsidRDefault="005B46FB" w:rsidP="005B46FB">
            <w:pPr>
              <w:pStyle w:val="ListParagraph"/>
              <w:numPr>
                <w:ilvl w:val="0"/>
                <w:numId w:val="14"/>
              </w:numPr>
            </w:pPr>
            <w:proofErr w:type="spellStart"/>
            <w:r>
              <w:t>Regenesees.R</w:t>
            </w:r>
            <w:proofErr w:type="spellEnd"/>
          </w:p>
          <w:p w:rsidR="005B46FB" w:rsidRDefault="005B46FB" w:rsidP="005B46FB">
            <w:pPr>
              <w:pStyle w:val="ListParagraph"/>
              <w:numPr>
                <w:ilvl w:val="0"/>
                <w:numId w:val="14"/>
              </w:numPr>
            </w:pPr>
            <w:proofErr w:type="spellStart"/>
            <w:r>
              <w:t>FBSWT.R</w:t>
            </w:r>
            <w:proofErr w:type="spellEnd"/>
          </w:p>
          <w:p w:rsidR="005B46FB" w:rsidRDefault="005B46FB" w:rsidP="005B46FB">
            <w:pPr>
              <w:pStyle w:val="ListParagraph"/>
              <w:numPr>
                <w:ilvl w:val="0"/>
                <w:numId w:val="14"/>
              </w:numPr>
            </w:pPr>
            <w:r>
              <w:t>FBSurvey.csv</w:t>
            </w:r>
          </w:p>
          <w:p w:rsidR="005B46FB" w:rsidRDefault="005B46FB" w:rsidP="005B46FB">
            <w:pPr>
              <w:pStyle w:val="ListParagraph"/>
              <w:numPr>
                <w:ilvl w:val="0"/>
                <w:numId w:val="14"/>
              </w:numPr>
            </w:pPr>
            <w:r>
              <w:t>CensusTotals.csv</w:t>
            </w:r>
          </w:p>
        </w:tc>
        <w:tc>
          <w:tcPr>
            <w:tcW w:w="3005"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rsidP="005B46FB">
            <w:pPr>
              <w:pStyle w:val="ListParagraph"/>
              <w:numPr>
                <w:ilvl w:val="0"/>
                <w:numId w:val="15"/>
              </w:numPr>
            </w:pPr>
            <w:r>
              <w:t xml:space="preserve">Installs the </w:t>
            </w:r>
            <w:proofErr w:type="spellStart"/>
            <w:r>
              <w:t>ReGenesees</w:t>
            </w:r>
            <w:proofErr w:type="spellEnd"/>
            <w:r>
              <w:t xml:space="preserve"> package</w:t>
            </w:r>
          </w:p>
          <w:p w:rsidR="005B46FB" w:rsidRDefault="005B46FB" w:rsidP="005B46FB">
            <w:pPr>
              <w:pStyle w:val="ListParagraph"/>
              <w:numPr>
                <w:ilvl w:val="0"/>
                <w:numId w:val="15"/>
              </w:numPr>
            </w:pPr>
            <w:r>
              <w:t xml:space="preserve">Calibrates the data by raking based on the </w:t>
            </w:r>
            <w:r>
              <w:rPr>
                <w:b/>
              </w:rPr>
              <w:t>model</w:t>
            </w:r>
            <w:r>
              <w:t xml:space="preserve"> and </w:t>
            </w:r>
          </w:p>
          <w:p w:rsidR="005B46FB" w:rsidRDefault="005B46FB" w:rsidP="005B46FB">
            <w:pPr>
              <w:pStyle w:val="ListParagraph"/>
              <w:numPr>
                <w:ilvl w:val="0"/>
                <w:numId w:val="15"/>
              </w:numPr>
            </w:pPr>
            <w:r>
              <w:t xml:space="preserve">the </w:t>
            </w:r>
            <w:r>
              <w:rPr>
                <w:b/>
              </w:rPr>
              <w:t xml:space="preserve">dataset </w:t>
            </w:r>
            <w:r>
              <w:t xml:space="preserve">provided to match </w:t>
            </w:r>
          </w:p>
          <w:p w:rsidR="005B46FB" w:rsidRDefault="005B46FB" w:rsidP="005B46FB">
            <w:pPr>
              <w:pStyle w:val="ListParagraph"/>
              <w:numPr>
                <w:ilvl w:val="0"/>
                <w:numId w:val="15"/>
              </w:numPr>
            </w:pPr>
            <w:r>
              <w:t>the population targets</w:t>
            </w:r>
          </w:p>
          <w:p w:rsidR="005B46FB" w:rsidRDefault="005B46FB"/>
          <w:p w:rsidR="005B46FB" w:rsidRDefault="005B46FB"/>
        </w:tc>
        <w:tc>
          <w:tcPr>
            <w:tcW w:w="3006"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FBSWT.csv</w:t>
            </w:r>
          </w:p>
          <w:p w:rsidR="005B46FB" w:rsidRDefault="005B46FB">
            <w:r>
              <w:t>The weighted survey data, which can be read into SAS or another analytical package for analysis.</w:t>
            </w:r>
          </w:p>
          <w:p w:rsidR="005B46FB" w:rsidRDefault="005B46FB">
            <w:r>
              <w:t xml:space="preserve">The variable </w:t>
            </w:r>
            <w:proofErr w:type="spellStart"/>
            <w:r>
              <w:rPr>
                <w:rFonts w:ascii="Courier New" w:hAnsi="Courier New" w:cs="Courier New"/>
              </w:rPr>
              <w:t>fbswt</w:t>
            </w:r>
            <w:proofErr w:type="spellEnd"/>
            <w:r>
              <w:t xml:space="preserve"> sums to the total number of holdings in the census.</w:t>
            </w:r>
          </w:p>
          <w:p w:rsidR="005B46FB" w:rsidRDefault="005B46FB">
            <w:proofErr w:type="spellStart"/>
            <w:r>
              <w:rPr>
                <w:rFonts w:ascii="Courier New" w:hAnsi="Courier New" w:cs="Courier New"/>
              </w:rPr>
              <w:t>fbswt_scale</w:t>
            </w:r>
            <w:proofErr w:type="spellEnd"/>
            <w:r>
              <w:t xml:space="preserve"> will sum to the sample size</w:t>
            </w:r>
          </w:p>
          <w:p w:rsidR="005B46FB" w:rsidRDefault="005B46FB">
            <w:r>
              <w:rPr>
                <w:b/>
              </w:rPr>
              <w:t>FBSWT_Histogram.pdf</w:t>
            </w:r>
          </w:p>
          <w:p w:rsidR="005B46FB" w:rsidRDefault="005B46FB">
            <w:r>
              <w:t>A density plot of the final weight values</w:t>
            </w:r>
          </w:p>
        </w:tc>
      </w:tr>
    </w:tbl>
    <w:p w:rsidR="005B46FB" w:rsidRPr="00C955CB" w:rsidRDefault="005B46FB" w:rsidP="0076448A"/>
    <w:sectPr w:rsidR="005B46FB" w:rsidRPr="00C955CB" w:rsidSect="00B561C0">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230D310"/>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7973E0C"/>
    <w:multiLevelType w:val="hybridMultilevel"/>
    <w:tmpl w:val="74EA8F7A"/>
    <w:lvl w:ilvl="0" w:tplc="FA30CA82">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20906EB3"/>
    <w:multiLevelType w:val="hybridMultilevel"/>
    <w:tmpl w:val="2AAA1556"/>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20E65694"/>
    <w:multiLevelType w:val="hybridMultilevel"/>
    <w:tmpl w:val="9E3E412A"/>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27F815B6"/>
    <w:multiLevelType w:val="hybridMultilevel"/>
    <w:tmpl w:val="2FA88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BD2ADB"/>
    <w:multiLevelType w:val="hybridMultilevel"/>
    <w:tmpl w:val="8774D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772E17"/>
    <w:multiLevelType w:val="hybridMultilevel"/>
    <w:tmpl w:val="E18A0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681ED5"/>
    <w:multiLevelType w:val="hybridMultilevel"/>
    <w:tmpl w:val="2BD6F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CD4057"/>
    <w:multiLevelType w:val="hybridMultilevel"/>
    <w:tmpl w:val="0CDA7A74"/>
    <w:lvl w:ilvl="0" w:tplc="41E8F02E">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5DDA49E8"/>
    <w:multiLevelType w:val="hybridMultilevel"/>
    <w:tmpl w:val="74EA8F7A"/>
    <w:lvl w:ilvl="0" w:tplc="FA30CA82">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652C1161"/>
    <w:multiLevelType w:val="singleLevel"/>
    <w:tmpl w:val="F80453F2"/>
    <w:lvl w:ilvl="0">
      <w:start w:val="1"/>
      <w:numFmt w:val="bullet"/>
      <w:pStyle w:val="Bulletted"/>
      <w:lvlText w:val=""/>
      <w:lvlJc w:val="left"/>
      <w:pPr>
        <w:tabs>
          <w:tab w:val="num" w:pos="360"/>
        </w:tabs>
        <w:ind w:left="360" w:hanging="360"/>
      </w:pPr>
      <w:rPr>
        <w:rFonts w:ascii="Symbol" w:hAnsi="Symbol" w:hint="default"/>
      </w:rPr>
    </w:lvl>
  </w:abstractNum>
  <w:abstractNum w:abstractNumId="11" w15:restartNumberingAfterBreak="0">
    <w:nsid w:val="67D36268"/>
    <w:multiLevelType w:val="hybridMultilevel"/>
    <w:tmpl w:val="82ACA9C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6B2F47C7"/>
    <w:multiLevelType w:val="hybridMultilevel"/>
    <w:tmpl w:val="9E3E412A"/>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3" w15:restartNumberingAfterBreak="0">
    <w:nsid w:val="6F961864"/>
    <w:multiLevelType w:val="hybridMultilevel"/>
    <w:tmpl w:val="6A105B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9438A6"/>
    <w:multiLevelType w:val="hybridMultilevel"/>
    <w:tmpl w:val="C958D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0"/>
  </w:num>
  <w:num w:numId="4">
    <w:abstractNumId w:val="0"/>
  </w:num>
  <w:num w:numId="5">
    <w:abstractNumId w:val="10"/>
  </w:num>
  <w:num w:numId="6">
    <w:abstractNumId w:val="0"/>
  </w:num>
  <w:num w:numId="7">
    <w:abstractNumId w:val="13"/>
  </w:num>
  <w:num w:numId="8">
    <w:abstractNumId w:val="11"/>
  </w:num>
  <w:num w:numId="9">
    <w:abstractNumId w:val="5"/>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lvlOverride w:ilvl="2"/>
    <w:lvlOverride w:ilvl="3"/>
    <w:lvlOverride w:ilvl="4"/>
    <w:lvlOverride w:ilvl="5"/>
    <w:lvlOverride w:ilvl="6"/>
    <w:lvlOverride w:ilvl="7"/>
    <w:lvlOverride w:ilvl="8"/>
  </w:num>
  <w:num w:numId="15">
    <w:abstractNumId w:val="3"/>
    <w:lvlOverride w:ilvl="0">
      <w:startOverride w:val="1"/>
    </w:lvlOverride>
    <w:lvlOverride w:ilvl="1"/>
    <w:lvlOverride w:ilvl="2"/>
    <w:lvlOverride w:ilvl="3"/>
    <w:lvlOverride w:ilvl="4"/>
    <w:lvlOverride w:ilvl="5"/>
    <w:lvlOverride w:ilvl="6"/>
    <w:lvlOverride w:ilvl="7"/>
    <w:lvlOverride w:ilvl="8"/>
  </w:num>
  <w:num w:numId="16">
    <w:abstractNumId w:val="2"/>
  </w:num>
  <w:num w:numId="17">
    <w:abstractNumId w:val="1"/>
  </w:num>
  <w:num w:numId="18">
    <w:abstractNumId w:val="6"/>
  </w:num>
  <w:num w:numId="19">
    <w:abstractNumId w:val="14"/>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B99"/>
    <w:rsid w:val="00027C27"/>
    <w:rsid w:val="000C0CF4"/>
    <w:rsid w:val="000F5BF6"/>
    <w:rsid w:val="00143343"/>
    <w:rsid w:val="00143C06"/>
    <w:rsid w:val="0018017F"/>
    <w:rsid w:val="00266062"/>
    <w:rsid w:val="00281579"/>
    <w:rsid w:val="002C746F"/>
    <w:rsid w:val="00306C61"/>
    <w:rsid w:val="00315B15"/>
    <w:rsid w:val="0037582B"/>
    <w:rsid w:val="003B6D6B"/>
    <w:rsid w:val="00445999"/>
    <w:rsid w:val="004B0886"/>
    <w:rsid w:val="00513B99"/>
    <w:rsid w:val="00583E8C"/>
    <w:rsid w:val="005B46FB"/>
    <w:rsid w:val="006C5C0A"/>
    <w:rsid w:val="0076448A"/>
    <w:rsid w:val="007C4B19"/>
    <w:rsid w:val="007E7E51"/>
    <w:rsid w:val="00857548"/>
    <w:rsid w:val="00866D3E"/>
    <w:rsid w:val="00922751"/>
    <w:rsid w:val="009354E7"/>
    <w:rsid w:val="0099222A"/>
    <w:rsid w:val="009B7615"/>
    <w:rsid w:val="009C1CE7"/>
    <w:rsid w:val="00AC2588"/>
    <w:rsid w:val="00B30DC4"/>
    <w:rsid w:val="00B4689E"/>
    <w:rsid w:val="00B51BDC"/>
    <w:rsid w:val="00B561C0"/>
    <w:rsid w:val="00B773CE"/>
    <w:rsid w:val="00C31A09"/>
    <w:rsid w:val="00C43023"/>
    <w:rsid w:val="00C91823"/>
    <w:rsid w:val="00C955CB"/>
    <w:rsid w:val="00CA2742"/>
    <w:rsid w:val="00CD14EC"/>
    <w:rsid w:val="00D008AB"/>
    <w:rsid w:val="00D2564B"/>
    <w:rsid w:val="00D750F4"/>
    <w:rsid w:val="00DF2D26"/>
    <w:rsid w:val="00E70489"/>
    <w:rsid w:val="00EE0AF1"/>
    <w:rsid w:val="00F01D2E"/>
    <w:rsid w:val="00F12A83"/>
    <w:rsid w:val="00FA4B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F537"/>
  <w15:chartTrackingRefBased/>
  <w15:docId w15:val="{0A0BC1F9-6DAD-41C9-A047-7EDFDB02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3CE"/>
    <w:rPr>
      <w:rFonts w:ascii="Arial" w:hAnsi="Arial" w:cs="Times New Roman"/>
      <w:sz w:val="24"/>
      <w:szCs w:val="20"/>
    </w:rPr>
  </w:style>
  <w:style w:type="paragraph" w:styleId="Heading1">
    <w:name w:val="heading 1"/>
    <w:aliases w:val="Outline1"/>
    <w:basedOn w:val="Normal"/>
    <w:next w:val="Normal"/>
    <w:link w:val="Heading1Char"/>
    <w:qFormat/>
    <w:rsid w:val="00C91823"/>
    <w:pPr>
      <w:numPr>
        <w:numId w:val="6"/>
      </w:numPr>
      <w:outlineLvl w:val="0"/>
    </w:pPr>
    <w:rPr>
      <w:kern w:val="24"/>
    </w:rPr>
  </w:style>
  <w:style w:type="paragraph" w:styleId="Heading2">
    <w:name w:val="heading 2"/>
    <w:aliases w:val="Outline2"/>
    <w:basedOn w:val="Normal"/>
    <w:next w:val="Normal"/>
    <w:link w:val="Heading2Char"/>
    <w:qFormat/>
    <w:rsid w:val="00C91823"/>
    <w:pPr>
      <w:numPr>
        <w:ilvl w:val="1"/>
        <w:numId w:val="6"/>
      </w:numPr>
      <w:outlineLvl w:val="1"/>
    </w:pPr>
    <w:rPr>
      <w:kern w:val="24"/>
    </w:rPr>
  </w:style>
  <w:style w:type="paragraph" w:styleId="Heading3">
    <w:name w:val="heading 3"/>
    <w:aliases w:val="Outline3"/>
    <w:basedOn w:val="Normal"/>
    <w:next w:val="Normal"/>
    <w:link w:val="Heading3Char"/>
    <w:qFormat/>
    <w:rsid w:val="00B773CE"/>
    <w:pPr>
      <w:numPr>
        <w:ilvl w:val="2"/>
        <w:numId w:val="6"/>
      </w:numPr>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B773CE"/>
    <w:pPr>
      <w:numPr>
        <w:numId w:val="5"/>
      </w:numPr>
      <w:tabs>
        <w:tab w:val="left" w:pos="360"/>
        <w:tab w:val="left" w:pos="1080"/>
        <w:tab w:val="left" w:pos="1800"/>
        <w:tab w:val="left" w:pos="3240"/>
      </w:tabs>
    </w:pPr>
  </w:style>
  <w:style w:type="paragraph" w:styleId="Footer">
    <w:name w:val="footer"/>
    <w:basedOn w:val="Normal"/>
    <w:link w:val="FooterChar"/>
    <w:rsid w:val="00C91823"/>
    <w:pPr>
      <w:tabs>
        <w:tab w:val="center" w:pos="4153"/>
        <w:tab w:val="right" w:pos="8306"/>
      </w:tabs>
    </w:pPr>
  </w:style>
  <w:style w:type="character" w:customStyle="1" w:styleId="FooterChar">
    <w:name w:val="Footer Char"/>
    <w:basedOn w:val="DefaultParagraphFont"/>
    <w:link w:val="Footer"/>
    <w:rsid w:val="00C91823"/>
    <w:rPr>
      <w:rFonts w:ascii="Arial" w:eastAsia="Times New Roman" w:hAnsi="Arial" w:cs="Times New Roman"/>
      <w:sz w:val="24"/>
      <w:szCs w:val="20"/>
    </w:rPr>
  </w:style>
  <w:style w:type="paragraph" w:styleId="Header">
    <w:name w:val="header"/>
    <w:basedOn w:val="Normal"/>
    <w:link w:val="HeaderChar"/>
    <w:rsid w:val="00C91823"/>
    <w:pPr>
      <w:tabs>
        <w:tab w:val="center" w:pos="4153"/>
        <w:tab w:val="right" w:pos="8306"/>
      </w:tabs>
    </w:pPr>
  </w:style>
  <w:style w:type="character" w:customStyle="1" w:styleId="HeaderChar">
    <w:name w:val="Header Char"/>
    <w:basedOn w:val="DefaultParagraphFont"/>
    <w:link w:val="Header"/>
    <w:rsid w:val="00C91823"/>
    <w:rPr>
      <w:rFonts w:ascii="Arial" w:eastAsia="Times New Roman" w:hAnsi="Arial" w:cs="Times New Roman"/>
      <w:sz w:val="24"/>
      <w:szCs w:val="20"/>
    </w:rPr>
  </w:style>
  <w:style w:type="character" w:customStyle="1" w:styleId="Heading1Char">
    <w:name w:val="Heading 1 Char"/>
    <w:aliases w:val="Outline1 Char"/>
    <w:basedOn w:val="DefaultParagraphFont"/>
    <w:link w:val="Heading1"/>
    <w:rsid w:val="00C91823"/>
    <w:rPr>
      <w:rFonts w:ascii="Arial" w:eastAsia="Times New Roman" w:hAnsi="Arial" w:cs="Times New Roman"/>
      <w:kern w:val="24"/>
      <w:sz w:val="24"/>
      <w:szCs w:val="20"/>
    </w:rPr>
  </w:style>
  <w:style w:type="character" w:customStyle="1" w:styleId="Heading2Char">
    <w:name w:val="Heading 2 Char"/>
    <w:aliases w:val="Outline2 Char"/>
    <w:basedOn w:val="DefaultParagraphFont"/>
    <w:link w:val="Heading2"/>
    <w:rsid w:val="00C91823"/>
    <w:rPr>
      <w:rFonts w:ascii="Arial" w:eastAsia="Times New Roman" w:hAnsi="Arial" w:cs="Times New Roman"/>
      <w:kern w:val="24"/>
      <w:sz w:val="24"/>
      <w:szCs w:val="20"/>
    </w:rPr>
  </w:style>
  <w:style w:type="character" w:customStyle="1" w:styleId="Heading3Char">
    <w:name w:val="Heading 3 Char"/>
    <w:aliases w:val="Outline3 Char"/>
    <w:basedOn w:val="DefaultParagraphFont"/>
    <w:link w:val="Heading3"/>
    <w:rsid w:val="00C91823"/>
    <w:rPr>
      <w:rFonts w:ascii="Arial" w:hAnsi="Arial" w:cs="Times New Roman"/>
      <w:kern w:val="24"/>
      <w:sz w:val="24"/>
      <w:szCs w:val="20"/>
    </w:rPr>
  </w:style>
  <w:style w:type="paragraph" w:customStyle="1" w:styleId="Outline4">
    <w:name w:val="Outline4"/>
    <w:basedOn w:val="Normal"/>
    <w:next w:val="Normal"/>
    <w:rsid w:val="00C91823"/>
    <w:pPr>
      <w:ind w:left="2160"/>
    </w:pPr>
    <w:rPr>
      <w:kern w:val="24"/>
    </w:rPr>
  </w:style>
  <w:style w:type="paragraph" w:customStyle="1" w:styleId="Outline5">
    <w:name w:val="Outline5"/>
    <w:basedOn w:val="Normal"/>
    <w:next w:val="Normal"/>
    <w:rsid w:val="00C91823"/>
    <w:pPr>
      <w:ind w:left="720"/>
    </w:pPr>
    <w:rPr>
      <w:kern w:val="24"/>
    </w:rPr>
  </w:style>
  <w:style w:type="paragraph" w:customStyle="1" w:styleId="Outline6">
    <w:name w:val="Outline6"/>
    <w:basedOn w:val="Normal"/>
    <w:next w:val="Normal"/>
    <w:rsid w:val="00C91823"/>
    <w:pPr>
      <w:spacing w:after="240"/>
      <w:ind w:left="2160"/>
    </w:pPr>
    <w:rPr>
      <w:kern w:val="24"/>
    </w:rPr>
  </w:style>
  <w:style w:type="paragraph" w:customStyle="1" w:styleId="Outline7">
    <w:name w:val="Outline7"/>
    <w:basedOn w:val="Normal"/>
    <w:next w:val="Normal"/>
    <w:rsid w:val="00C91823"/>
    <w:pPr>
      <w:spacing w:after="240"/>
      <w:ind w:left="720"/>
    </w:pPr>
    <w:rPr>
      <w:kern w:val="24"/>
    </w:rPr>
  </w:style>
  <w:style w:type="character" w:styleId="Hyperlink">
    <w:name w:val="Hyperlink"/>
    <w:basedOn w:val="DefaultParagraphFont"/>
    <w:uiPriority w:val="99"/>
    <w:unhideWhenUsed/>
    <w:rsid w:val="00E70489"/>
    <w:rPr>
      <w:color w:val="0563C1" w:themeColor="hyperlink"/>
      <w:u w:val="single"/>
    </w:rPr>
  </w:style>
  <w:style w:type="paragraph" w:styleId="ListParagraph">
    <w:name w:val="List Paragraph"/>
    <w:basedOn w:val="Normal"/>
    <w:uiPriority w:val="34"/>
    <w:qFormat/>
    <w:rsid w:val="009354E7"/>
    <w:pPr>
      <w:ind w:left="720"/>
      <w:contextualSpacing/>
    </w:pPr>
  </w:style>
  <w:style w:type="table" w:styleId="TableGridLight">
    <w:name w:val="Grid Table Light"/>
    <w:basedOn w:val="TableNormal"/>
    <w:uiPriority w:val="40"/>
    <w:rsid w:val="005B46FB"/>
    <w:rPr>
      <w:rFonts w:eastAsiaTheme="minorEastAsia"/>
      <w:sz w:val="20"/>
      <w:szCs w:val="20"/>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Reference">
    <w:name w:val="Intense Reference"/>
    <w:basedOn w:val="DefaultParagraphFont"/>
    <w:uiPriority w:val="32"/>
    <w:qFormat/>
    <w:rsid w:val="003B6D6B"/>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47078">
      <w:bodyDiv w:val="1"/>
      <w:marLeft w:val="0"/>
      <w:marRight w:val="0"/>
      <w:marTop w:val="0"/>
      <w:marBottom w:val="0"/>
      <w:divBdr>
        <w:top w:val="none" w:sz="0" w:space="0" w:color="auto"/>
        <w:left w:val="none" w:sz="0" w:space="0" w:color="auto"/>
        <w:bottom w:val="none" w:sz="0" w:space="0" w:color="auto"/>
        <w:right w:val="none" w:sz="0" w:space="0" w:color="auto"/>
      </w:divBdr>
    </w:div>
    <w:div w:id="144195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ltire/orgspaces/Analytic-Professions/Analytical-Tools/Pages/Analytical-Softwar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Z:\seerad\fas\raw_data\prod2018\Reweighting%20-%20new%20methodolog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data xmlns="http://www.objective.com/ecm/document/metadata/53D26341A57B383EE0540010E0463CCA" version="1.0.0">
  <systemFields>
    <field name="Objective-Id">
      <value order="0">A25056644</value>
    </field>
    <field name="Objective-Title">
      <value order="0">Farm Business Survey - Methodology - Weighting - 20190208 - FBS 2017-18 - New Weighting Method - Development - RESAS response to ONS review</value>
    </field>
    <field name="Objective-Description">
      <value order="0"/>
    </field>
    <field name="Objective-CreationStamp">
      <value order="0">2019-07-04T12:30:36Z</value>
    </field>
    <field name="Objective-IsApproved">
      <value order="0">false</value>
    </field>
    <field name="Objective-IsPublished">
      <value order="0">true</value>
    </field>
    <field name="Objective-DatePublished">
      <value order="0">2019-07-12T13:20:36Z</value>
    </field>
    <field name="Objective-ModificationStamp">
      <value order="0">2020-07-29T15:42:24Z</value>
    </field>
    <field name="Objective-Owner">
      <value order="0">Naylor, Kirsty K (U419315)</value>
    </field>
    <field name="Objective-Path">
      <value order="0">Objective Global Folder:SG File Plan:Agriculture, environment and natural resources:Farming:General:Research and analysis: Farming - general:Statistical: Surveys - Farm Business Survey: Documentation and handover notes: 2019-2024</value>
    </field>
    <field name="Objective-Parent">
      <value order="0">Statistical: Surveys - Farm Business Survey: Documentation and handover notes: 2019-2024</value>
    </field>
    <field name="Objective-State">
      <value order="0">Published</value>
    </field>
    <field name="Objective-VersionId">
      <value order="0">vA35972761</value>
    </field>
    <field name="Objective-Version">
      <value order="0">1.0</value>
    </field>
    <field name="Objective-VersionNumber">
      <value order="0">1</value>
    </field>
    <field name="Objective-VersionComment">
      <value order="0">First version</value>
    </field>
    <field name="Objective-FileNumber">
      <value order="0">PROCRES/2030</value>
    </field>
    <field name="Objective-Classification">
      <value order="0">OFFICIAL-SENSITIVE</value>
    </field>
    <field name="Objective-Caveats">
      <value order="0">Caveat for access to SG Fileplan</value>
    </field>
  </systemFields>
  <catalogues>
    <catalogue name="Document Type Catalogue" type="type" ori="id:cA35">
      <field name="Objective-Date of Original">
        <value order="0"/>
      </field>
      <field name="Objective-Date Received">
        <value order="0"/>
      </field>
      <field name="Objective-SG Web Publication - Category">
        <value order="0"/>
      </field>
      <field name="Objective-SG Web Publication - Category 2 Classification">
        <value order="0"/>
      </field>
      <field name="Objective-Connect Creator">
        <value order="0"/>
      </field>
      <field name="Objective-Required Redaction">
        <value order="0"/>
      </field>
    </catalogue>
  </catalogues>
</metadata>
</file>

<file path=customXml/itemProps1.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8</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Naylor K (Kirsty)</dc:creator>
  <cp:keywords/>
  <dc:description/>
  <cp:lastModifiedBy>French D (David)</cp:lastModifiedBy>
  <cp:revision>8</cp:revision>
  <dcterms:created xsi:type="dcterms:W3CDTF">2021-01-26T14:26:00Z</dcterms:created>
  <dcterms:modified xsi:type="dcterms:W3CDTF">2022-12-20T18:31:00Z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A25056644</vt:lpwstr>
  </property>
  <property fmtid="{D5CDD505-2E9C-101B-9397-08002B2CF9AE}" pid="4" name="Objective-Title">
    <vt:lpwstr>Farm Business Survey - Methodology - Weighting - 20190208 - FBS 2017-18 - New Weighting Method - Development - RESAS response to ONS review</vt:lpwstr>
  </property>
  <property fmtid="{D5CDD505-2E9C-101B-9397-08002B2CF9AE}" pid="5" name="Objective-Description">
    <vt:lpwstr/>
  </property>
  <property fmtid="{D5CDD505-2E9C-101B-9397-08002B2CF9AE}" pid="6" name="Objective-CreationStamp">
    <vt:filetime>2019-07-12T13:20:35Z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2019-07-12T13:20:36Z</vt:filetime>
  </property>
  <property fmtid="{D5CDD505-2E9C-101B-9397-08002B2CF9AE}" pid="10" name="Objective-ModificationStamp">
    <vt:filetime>2020-07-29T15:42:24Z</vt:filetime>
  </property>
  <property fmtid="{D5CDD505-2E9C-101B-9397-08002B2CF9AE}" pid="11" name="Objective-Owner">
    <vt:lpwstr>Naylor, Kirsty K (U419315)</vt:lpwstr>
  </property>
  <property fmtid="{D5CDD505-2E9C-101B-9397-08002B2CF9AE}" pid="12" name="Objective-Path">
    <vt:lpwstr>Objective Global Folder:SG File Plan:Agriculture, environment and natural resources:Farming:General:Research and analysis: Farming - general:Statistical: Surveys - Farm Business Survey: Documentation and handover notes: 2019-2024:</vt:lpwstr>
  </property>
  <property fmtid="{D5CDD505-2E9C-101B-9397-08002B2CF9AE}" pid="13" name="Objective-Parent">
    <vt:lpwstr>Statistical: Surveys - Farm Business Survey: Documentation and handover notes: 2019-2024</vt:lpwstr>
  </property>
  <property fmtid="{D5CDD505-2E9C-101B-9397-08002B2CF9AE}" pid="14" name="Objective-State">
    <vt:lpwstr>Published</vt:lpwstr>
  </property>
  <property fmtid="{D5CDD505-2E9C-101B-9397-08002B2CF9AE}" pid="15" name="Objective-VersionId">
    <vt:lpwstr>vA35972761</vt:lpwstr>
  </property>
  <property fmtid="{D5CDD505-2E9C-101B-9397-08002B2CF9AE}" pid="16" name="Objective-Version">
    <vt:lpwstr>1.0</vt:lpwstr>
  </property>
  <property fmtid="{D5CDD505-2E9C-101B-9397-08002B2CF9AE}" pid="17" name="Objective-VersionNumber">
    <vt:r8>1</vt:r8>
  </property>
  <property fmtid="{D5CDD505-2E9C-101B-9397-08002B2CF9AE}" pid="18" name="Objective-VersionComment">
    <vt:lpwstr>First version</vt:lpwstr>
  </property>
  <property fmtid="{D5CDD505-2E9C-101B-9397-08002B2CF9AE}" pid="19" name="Objective-FileNumber">
    <vt:lpwstr/>
  </property>
  <property fmtid="{D5CDD505-2E9C-101B-9397-08002B2CF9AE}" pid="20" name="Objective-Classification">
    <vt:lpwstr>[Inherited - OFFICIAL-SENSITIVE]</vt:lpwstr>
  </property>
  <property fmtid="{D5CDD505-2E9C-101B-9397-08002B2CF9AE}" pid="21" name="Objective-Caveats">
    <vt:lpwstr/>
  </property>
  <property fmtid="{D5CDD505-2E9C-101B-9397-08002B2CF9AE}" pid="22" name="Objective-Date of Original">
    <vt:lpwstr/>
  </property>
  <property fmtid="{D5CDD505-2E9C-101B-9397-08002B2CF9AE}" pid="23" name="Objective-Date Received">
    <vt:lpwstr/>
  </property>
  <property fmtid="{D5CDD505-2E9C-101B-9397-08002B2CF9AE}" pid="24" name="Objective-SG Web Publication - Category">
    <vt:lpwstr/>
  </property>
  <property fmtid="{D5CDD505-2E9C-101B-9397-08002B2CF9AE}" pid="25" name="Objective-SG Web Publication - Category 2 Classification">
    <vt:lpwstr/>
  </property>
  <property fmtid="{D5CDD505-2E9C-101B-9397-08002B2CF9AE}" pid="26" name="Objective-Connect Creator">
    <vt:lpwstr/>
  </property>
  <property fmtid="{D5CDD505-2E9C-101B-9397-08002B2CF9AE}" pid="27" name="Objective-Required Redaction">
    <vt:lpwstr/>
  </property>
  <property fmtid="{D5CDD505-2E9C-101B-9397-08002B2CF9AE}" pid="28" name="Objective-Comment">
    <vt:lpwstr/>
  </property>
</Properties>
</file>